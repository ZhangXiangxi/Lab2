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D1928" w:rsidRPr="000F6CAD" w:rsidRDefault="00CD1928">
      <w:pPr>
        <w:jc w:val="center"/>
        <w:rPr>
          <w:rFonts w:eastAsia="楷体_GB2312"/>
          <w:b/>
          <w:sz w:val="36"/>
          <w:szCs w:val="36"/>
        </w:rPr>
      </w:pPr>
    </w:p>
    <w:p w:rsidR="00CD1928" w:rsidRPr="000F6CAD" w:rsidRDefault="00CD1928">
      <w:pPr>
        <w:jc w:val="center"/>
        <w:rPr>
          <w:rFonts w:eastAsia="楷体_GB2312"/>
          <w:b/>
          <w:sz w:val="36"/>
          <w:szCs w:val="36"/>
        </w:rPr>
      </w:pPr>
    </w:p>
    <w:p w:rsidR="00CD1928" w:rsidRPr="000F6CAD" w:rsidRDefault="00CD1928">
      <w:pPr>
        <w:jc w:val="center"/>
        <w:rPr>
          <w:rFonts w:eastAsia="楷体_GB2312"/>
          <w:b/>
          <w:sz w:val="36"/>
          <w:szCs w:val="36"/>
        </w:rPr>
      </w:pPr>
    </w:p>
    <w:p w:rsidR="00CD1928" w:rsidRPr="000F6CAD" w:rsidRDefault="00CD1928">
      <w:pPr>
        <w:jc w:val="center"/>
        <w:rPr>
          <w:rFonts w:eastAsia="楷体_GB2312"/>
          <w:b/>
          <w:sz w:val="36"/>
          <w:szCs w:val="36"/>
        </w:rPr>
      </w:pPr>
      <w:r w:rsidRPr="000F6CAD">
        <w:rPr>
          <w:rFonts w:eastAsia="楷体_GB2312"/>
          <w:b/>
          <w:sz w:val="36"/>
          <w:szCs w:val="36"/>
        </w:rPr>
        <w:t>哈尔滨工业大学计算机科学与技术学院</w:t>
      </w:r>
    </w:p>
    <w:p w:rsidR="00CD1928" w:rsidRPr="000F6CAD" w:rsidRDefault="00CD1928">
      <w:pPr>
        <w:jc w:val="center"/>
        <w:rPr>
          <w:rFonts w:eastAsia="楷体_GB2312"/>
          <w:b/>
          <w:sz w:val="48"/>
          <w:szCs w:val="48"/>
        </w:rPr>
      </w:pPr>
      <w:r w:rsidRPr="000F6CAD">
        <w:rPr>
          <w:rFonts w:eastAsia="楷体_GB2312"/>
          <w:b/>
          <w:sz w:val="36"/>
          <w:szCs w:val="36"/>
        </w:rPr>
        <w:t>201</w:t>
      </w:r>
      <w:r w:rsidR="006859F5">
        <w:rPr>
          <w:rFonts w:eastAsia="楷体_GB2312" w:hint="eastAsia"/>
          <w:b/>
          <w:sz w:val="36"/>
          <w:szCs w:val="36"/>
        </w:rPr>
        <w:t>6</w:t>
      </w:r>
      <w:r w:rsidRPr="000F6CAD">
        <w:rPr>
          <w:rFonts w:eastAsia="楷体_GB2312"/>
          <w:b/>
          <w:sz w:val="36"/>
          <w:szCs w:val="36"/>
        </w:rPr>
        <w:t>年秋季学期《软件</w:t>
      </w:r>
      <w:r w:rsidR="00491356" w:rsidRPr="000F6CAD">
        <w:rPr>
          <w:rFonts w:eastAsia="楷体_GB2312"/>
          <w:b/>
          <w:sz w:val="36"/>
          <w:szCs w:val="36"/>
        </w:rPr>
        <w:t>工程</w:t>
      </w:r>
      <w:r w:rsidRPr="000F6CAD">
        <w:rPr>
          <w:rFonts w:eastAsia="楷体_GB2312"/>
          <w:b/>
          <w:sz w:val="36"/>
          <w:szCs w:val="36"/>
        </w:rPr>
        <w:t>》</w:t>
      </w:r>
    </w:p>
    <w:p w:rsidR="00CD1928" w:rsidRPr="000F6CAD" w:rsidRDefault="00A510CF">
      <w:pPr>
        <w:jc w:val="center"/>
        <w:rPr>
          <w:rFonts w:eastAsia="楷体_GB2312"/>
          <w:b/>
          <w:sz w:val="52"/>
          <w:szCs w:val="52"/>
        </w:rPr>
      </w:pPr>
      <w:r w:rsidRPr="000F6CAD">
        <w:rPr>
          <w:rFonts w:eastAsia="楷体_GB2312"/>
          <w:b/>
          <w:sz w:val="52"/>
          <w:szCs w:val="52"/>
        </w:rPr>
        <w:t xml:space="preserve">Lab </w:t>
      </w:r>
      <w:r w:rsidR="00994809">
        <w:rPr>
          <w:rFonts w:eastAsia="楷体_GB2312" w:hint="eastAsia"/>
          <w:b/>
          <w:sz w:val="52"/>
          <w:szCs w:val="52"/>
        </w:rPr>
        <w:t>2</w:t>
      </w:r>
      <w:r w:rsidR="00AA5321" w:rsidRPr="000F6CAD">
        <w:rPr>
          <w:rFonts w:eastAsia="楷体_GB2312"/>
          <w:b/>
          <w:sz w:val="52"/>
          <w:szCs w:val="52"/>
        </w:rPr>
        <w:t>：</w:t>
      </w:r>
      <w:r w:rsidR="00994809" w:rsidRPr="00994809">
        <w:rPr>
          <w:rFonts w:eastAsia="楷体_GB2312"/>
          <w:b/>
          <w:sz w:val="52"/>
          <w:szCs w:val="52"/>
        </w:rPr>
        <w:t>MVC</w:t>
      </w:r>
      <w:r w:rsidR="00994809" w:rsidRPr="00994809">
        <w:rPr>
          <w:rFonts w:eastAsia="楷体_GB2312" w:hint="eastAsia"/>
          <w:b/>
          <w:sz w:val="52"/>
          <w:szCs w:val="52"/>
        </w:rPr>
        <w:t>编程与云平台部署</w:t>
      </w:r>
    </w:p>
    <w:p w:rsidR="00CD1928" w:rsidRPr="000F6CAD" w:rsidRDefault="00CD1928"/>
    <w:p w:rsidR="00CD1928" w:rsidRPr="000F6CAD" w:rsidRDefault="00CD1928"/>
    <w:p w:rsidR="00CD1928" w:rsidRPr="000F6CAD" w:rsidRDefault="00CD1928"/>
    <w:p w:rsidR="00CD1928" w:rsidRPr="000F6CAD" w:rsidRDefault="00CD1928"/>
    <w:p w:rsidR="00CD1928" w:rsidRPr="000F6CAD" w:rsidRDefault="00CD1928"/>
    <w:p w:rsidR="00CD1928" w:rsidRPr="000F6CAD" w:rsidRDefault="00CD1928"/>
    <w:p w:rsidR="00CD1928" w:rsidRPr="000F6CAD" w:rsidRDefault="00CD1928"/>
    <w:p w:rsidR="00491356" w:rsidRPr="000F6CAD" w:rsidRDefault="00491356"/>
    <w:p w:rsidR="00491356" w:rsidRPr="000F6CAD" w:rsidRDefault="00491356"/>
    <w:p w:rsidR="00491356" w:rsidRPr="000F6CAD" w:rsidRDefault="00491356"/>
    <w:p w:rsidR="00491356" w:rsidRPr="000F6CAD" w:rsidRDefault="00491356"/>
    <w:p w:rsidR="00491356" w:rsidRPr="000F6CAD" w:rsidRDefault="00491356"/>
    <w:p w:rsidR="00491356" w:rsidRPr="000F6CAD" w:rsidRDefault="00491356"/>
    <w:p w:rsidR="00491356" w:rsidRPr="000F6CAD" w:rsidRDefault="00491356"/>
    <w:p w:rsidR="00491356" w:rsidRPr="000F6CAD" w:rsidRDefault="00491356"/>
    <w:p w:rsidR="00CD1928" w:rsidRPr="000F6CAD" w:rsidRDefault="00CD1928"/>
    <w:p w:rsidR="00CD1928" w:rsidRPr="000F6CAD" w:rsidRDefault="00CD1928"/>
    <w:p w:rsidR="00CD1928" w:rsidRPr="000F6CAD" w:rsidRDefault="00CD1928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04"/>
        <w:gridCol w:w="2223"/>
        <w:gridCol w:w="4844"/>
      </w:tblGrid>
      <w:tr w:rsidR="00491356" w:rsidRPr="000F6CAD" w:rsidTr="003C7435">
        <w:trPr>
          <w:jc w:val="center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356" w:rsidRPr="000F6CAD" w:rsidRDefault="00491356">
            <w:pPr>
              <w:spacing w:line="480" w:lineRule="auto"/>
              <w:jc w:val="center"/>
              <w:rPr>
                <w:b/>
                <w:sz w:val="24"/>
                <w:szCs w:val="28"/>
              </w:rPr>
            </w:pPr>
            <w:r w:rsidRPr="000F6CAD">
              <w:rPr>
                <w:b/>
                <w:sz w:val="24"/>
                <w:szCs w:val="28"/>
              </w:rPr>
              <w:t>姓名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356" w:rsidRPr="000F6CAD" w:rsidRDefault="00491356">
            <w:pPr>
              <w:spacing w:line="480" w:lineRule="auto"/>
              <w:jc w:val="center"/>
              <w:rPr>
                <w:b/>
                <w:sz w:val="24"/>
                <w:szCs w:val="28"/>
              </w:rPr>
            </w:pPr>
            <w:r w:rsidRPr="000F6CAD">
              <w:rPr>
                <w:b/>
                <w:sz w:val="24"/>
                <w:szCs w:val="28"/>
              </w:rPr>
              <w:t>学号</w:t>
            </w:r>
          </w:p>
        </w:tc>
        <w:tc>
          <w:tcPr>
            <w:tcW w:w="48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91356" w:rsidRPr="000F6CAD" w:rsidRDefault="00491356">
            <w:pPr>
              <w:spacing w:line="480" w:lineRule="auto"/>
              <w:jc w:val="center"/>
              <w:rPr>
                <w:b/>
                <w:sz w:val="24"/>
                <w:szCs w:val="28"/>
              </w:rPr>
            </w:pPr>
            <w:r w:rsidRPr="000F6CAD">
              <w:rPr>
                <w:b/>
                <w:sz w:val="24"/>
                <w:szCs w:val="28"/>
              </w:rPr>
              <w:t>联系方式</w:t>
            </w:r>
          </w:p>
        </w:tc>
      </w:tr>
      <w:tr w:rsidR="00491356" w:rsidRPr="000F6CAD" w:rsidTr="003A36A9">
        <w:trPr>
          <w:jc w:val="center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356" w:rsidRPr="000F6CAD" w:rsidRDefault="003A36A9" w:rsidP="003A36A9">
            <w:pPr>
              <w:spacing w:line="480" w:lineRule="auto"/>
              <w:jc w:val="center"/>
              <w:rPr>
                <w:sz w:val="24"/>
                <w:szCs w:val="28"/>
              </w:rPr>
            </w:pPr>
            <w:proofErr w:type="gramStart"/>
            <w:r>
              <w:rPr>
                <w:rFonts w:hint="eastAsia"/>
                <w:sz w:val="24"/>
                <w:szCs w:val="28"/>
              </w:rPr>
              <w:t>张翔熙</w:t>
            </w:r>
            <w:proofErr w:type="gramEnd"/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356" w:rsidRPr="000F6CAD" w:rsidRDefault="003A36A9" w:rsidP="003A36A9">
            <w:pPr>
              <w:spacing w:line="48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6142910605</w:t>
            </w:r>
          </w:p>
        </w:tc>
        <w:tc>
          <w:tcPr>
            <w:tcW w:w="48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91356" w:rsidRPr="000F6CAD" w:rsidRDefault="003A36A9">
            <w:pPr>
              <w:spacing w:line="48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15645160847</w:t>
            </w:r>
          </w:p>
        </w:tc>
      </w:tr>
      <w:tr w:rsidR="003C7435" w:rsidRPr="000F6CAD" w:rsidTr="003C7435">
        <w:trPr>
          <w:jc w:val="center"/>
        </w:trPr>
        <w:tc>
          <w:tcPr>
            <w:tcW w:w="3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5" w:rsidRPr="003C7435" w:rsidRDefault="003C7435" w:rsidP="003C7435">
            <w:pPr>
              <w:snapToGrid w:val="0"/>
              <w:jc w:val="center"/>
              <w:rPr>
                <w:color w:val="FF0000"/>
                <w:sz w:val="24"/>
                <w:szCs w:val="28"/>
              </w:rPr>
            </w:pPr>
            <w:r w:rsidRPr="003C7435">
              <w:rPr>
                <w:rFonts w:hint="eastAsia"/>
                <w:color w:val="FF0000"/>
                <w:sz w:val="24"/>
                <w:szCs w:val="28"/>
              </w:rPr>
              <w:t>实验结果在</w:t>
            </w:r>
            <w:r w:rsidRPr="003C7435">
              <w:rPr>
                <w:rFonts w:hint="eastAsia"/>
                <w:color w:val="FF0000"/>
                <w:sz w:val="24"/>
                <w:szCs w:val="28"/>
              </w:rPr>
              <w:t>SAE</w:t>
            </w:r>
            <w:r w:rsidRPr="003C7435">
              <w:rPr>
                <w:rFonts w:hint="eastAsia"/>
                <w:color w:val="FF0000"/>
                <w:sz w:val="24"/>
                <w:szCs w:val="28"/>
              </w:rPr>
              <w:t>的访问地址（</w:t>
            </w:r>
            <w:r w:rsidRPr="003C7435">
              <w:rPr>
                <w:rFonts w:hint="eastAsia"/>
                <w:color w:val="FF0000"/>
                <w:sz w:val="24"/>
                <w:szCs w:val="28"/>
              </w:rPr>
              <w:t>URL</w:t>
            </w:r>
            <w:r w:rsidRPr="003C7435">
              <w:rPr>
                <w:rFonts w:hint="eastAsia"/>
                <w:color w:val="FF0000"/>
                <w:sz w:val="24"/>
                <w:szCs w:val="28"/>
              </w:rPr>
              <w:t>）</w:t>
            </w:r>
          </w:p>
        </w:tc>
        <w:tc>
          <w:tcPr>
            <w:tcW w:w="48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C7435" w:rsidRPr="000F6CAD" w:rsidRDefault="0079219B">
            <w:pPr>
              <w:spacing w:line="480" w:lineRule="auto"/>
              <w:jc w:val="center"/>
              <w:rPr>
                <w:sz w:val="24"/>
                <w:szCs w:val="28"/>
              </w:rPr>
            </w:pPr>
            <w:r w:rsidRPr="0079219B">
              <w:rPr>
                <w:sz w:val="24"/>
                <w:szCs w:val="28"/>
              </w:rPr>
              <w:t>http://libuzi.applinzi.com/</w:t>
            </w:r>
          </w:p>
        </w:tc>
      </w:tr>
    </w:tbl>
    <w:p w:rsidR="00CD1928" w:rsidRPr="000F6CAD" w:rsidRDefault="00CD1928"/>
    <w:p w:rsidR="00CD1928" w:rsidRPr="000F6CAD" w:rsidRDefault="00CD1928"/>
    <w:p w:rsidR="00CD1928" w:rsidRPr="000F6CAD" w:rsidRDefault="00CD1928"/>
    <w:p w:rsidR="00CD1928" w:rsidRPr="000F6CAD" w:rsidRDefault="00CD1928">
      <w:pPr>
        <w:sectPr w:rsidR="00CD1928" w:rsidRPr="000F6CA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CD1928" w:rsidRPr="000F6CAD" w:rsidRDefault="00CD1928">
      <w:pPr>
        <w:jc w:val="center"/>
        <w:rPr>
          <w:rFonts w:eastAsia="黑体"/>
          <w:b/>
          <w:sz w:val="28"/>
          <w:szCs w:val="28"/>
        </w:rPr>
      </w:pPr>
      <w:bookmarkStart w:id="0" w:name="_Toc258511372"/>
      <w:r w:rsidRPr="000F6CAD">
        <w:rPr>
          <w:rFonts w:eastAsia="黑体"/>
          <w:b/>
          <w:sz w:val="28"/>
          <w:szCs w:val="28"/>
        </w:rPr>
        <w:lastRenderedPageBreak/>
        <w:t>目</w:t>
      </w:r>
      <w:r w:rsidRPr="000F6CAD">
        <w:rPr>
          <w:rFonts w:eastAsia="黑体"/>
          <w:b/>
          <w:sz w:val="28"/>
          <w:szCs w:val="28"/>
        </w:rPr>
        <w:t xml:space="preserve">  </w:t>
      </w:r>
      <w:r w:rsidRPr="000F6CAD">
        <w:rPr>
          <w:rFonts w:eastAsia="黑体"/>
          <w:b/>
          <w:sz w:val="28"/>
          <w:szCs w:val="28"/>
        </w:rPr>
        <w:t>录</w:t>
      </w:r>
      <w:bookmarkEnd w:id="0"/>
    </w:p>
    <w:p w:rsidR="00CD1928" w:rsidRPr="000F6CAD" w:rsidRDefault="00CD1928">
      <w:pPr>
        <w:rPr>
          <w:rFonts w:eastAsia="黑体"/>
          <w:b/>
          <w:sz w:val="28"/>
          <w:szCs w:val="28"/>
        </w:rPr>
      </w:pPr>
    </w:p>
    <w:p w:rsidR="003846F0" w:rsidRDefault="00CD1928">
      <w:pPr>
        <w:pStyle w:val="12"/>
        <w:rPr>
          <w:rFonts w:ascii="Calibri" w:hAnsi="Calibri"/>
          <w:noProof/>
          <w:szCs w:val="22"/>
        </w:rPr>
      </w:pPr>
      <w:r w:rsidRPr="000F6CAD">
        <w:rPr>
          <w:color w:val="FF0000"/>
        </w:rPr>
        <w:fldChar w:fldCharType="begin"/>
      </w:r>
      <w:r w:rsidRPr="000F6CAD">
        <w:rPr>
          <w:color w:val="FF0000"/>
        </w:rPr>
        <w:instrText xml:space="preserve"> TOC \o "1-4" \h \z \u </w:instrText>
      </w:r>
      <w:r w:rsidRPr="000F6CAD">
        <w:rPr>
          <w:color w:val="FF0000"/>
        </w:rPr>
        <w:fldChar w:fldCharType="separate"/>
      </w:r>
      <w:hyperlink w:anchor="_Toc387752290" w:history="1">
        <w:r w:rsidR="003846F0" w:rsidRPr="000D3D8D">
          <w:rPr>
            <w:rStyle w:val="a4"/>
            <w:noProof/>
          </w:rPr>
          <w:t>1</w:t>
        </w:r>
        <w:r w:rsidR="003846F0">
          <w:rPr>
            <w:rFonts w:ascii="Calibri" w:hAnsi="Calibri"/>
            <w:noProof/>
            <w:szCs w:val="22"/>
          </w:rPr>
          <w:tab/>
        </w:r>
        <w:r w:rsidR="003846F0" w:rsidRPr="000D3D8D">
          <w:rPr>
            <w:rStyle w:val="a4"/>
            <w:rFonts w:hint="eastAsia"/>
            <w:noProof/>
          </w:rPr>
          <w:t>实验要求</w:t>
        </w:r>
        <w:r w:rsidR="003846F0">
          <w:rPr>
            <w:noProof/>
            <w:webHidden/>
          </w:rPr>
          <w:tab/>
        </w:r>
        <w:r w:rsidR="003846F0">
          <w:rPr>
            <w:noProof/>
            <w:webHidden/>
          </w:rPr>
          <w:fldChar w:fldCharType="begin"/>
        </w:r>
        <w:r w:rsidR="003846F0">
          <w:rPr>
            <w:noProof/>
            <w:webHidden/>
          </w:rPr>
          <w:instrText xml:space="preserve"> PAGEREF _Toc387752290 \h </w:instrText>
        </w:r>
        <w:r w:rsidR="003846F0">
          <w:rPr>
            <w:noProof/>
            <w:webHidden/>
          </w:rPr>
        </w:r>
        <w:r w:rsidR="003846F0">
          <w:rPr>
            <w:noProof/>
            <w:webHidden/>
          </w:rPr>
          <w:fldChar w:fldCharType="separate"/>
        </w:r>
        <w:r w:rsidR="000C7022">
          <w:rPr>
            <w:noProof/>
            <w:webHidden/>
          </w:rPr>
          <w:t>1</w:t>
        </w:r>
        <w:r w:rsidR="003846F0">
          <w:rPr>
            <w:noProof/>
            <w:webHidden/>
          </w:rPr>
          <w:fldChar w:fldCharType="end"/>
        </w:r>
      </w:hyperlink>
    </w:p>
    <w:p w:rsidR="003846F0" w:rsidRDefault="00E82608">
      <w:pPr>
        <w:pStyle w:val="12"/>
        <w:rPr>
          <w:rFonts w:ascii="Calibri" w:hAnsi="Calibri"/>
          <w:noProof/>
          <w:szCs w:val="22"/>
        </w:rPr>
      </w:pPr>
      <w:hyperlink w:anchor="_Toc387752291" w:history="1">
        <w:r w:rsidR="003846F0" w:rsidRPr="000D3D8D">
          <w:rPr>
            <w:rStyle w:val="a4"/>
            <w:noProof/>
          </w:rPr>
          <w:t>2</w:t>
        </w:r>
        <w:r w:rsidR="003846F0">
          <w:rPr>
            <w:rFonts w:ascii="Calibri" w:hAnsi="Calibri"/>
            <w:noProof/>
            <w:szCs w:val="22"/>
          </w:rPr>
          <w:tab/>
        </w:r>
        <w:r w:rsidR="003846F0" w:rsidRPr="000D3D8D">
          <w:rPr>
            <w:rStyle w:val="a4"/>
            <w:rFonts w:hint="eastAsia"/>
            <w:noProof/>
          </w:rPr>
          <w:t>开发环境配置</w:t>
        </w:r>
        <w:r w:rsidR="003846F0">
          <w:rPr>
            <w:noProof/>
            <w:webHidden/>
          </w:rPr>
          <w:tab/>
        </w:r>
        <w:r w:rsidR="003846F0">
          <w:rPr>
            <w:noProof/>
            <w:webHidden/>
          </w:rPr>
          <w:fldChar w:fldCharType="begin"/>
        </w:r>
        <w:r w:rsidR="003846F0">
          <w:rPr>
            <w:noProof/>
            <w:webHidden/>
          </w:rPr>
          <w:instrText xml:space="preserve"> PAGEREF _Toc387752291 \h </w:instrText>
        </w:r>
        <w:r w:rsidR="003846F0">
          <w:rPr>
            <w:noProof/>
            <w:webHidden/>
          </w:rPr>
        </w:r>
        <w:r w:rsidR="003846F0">
          <w:rPr>
            <w:noProof/>
            <w:webHidden/>
          </w:rPr>
          <w:fldChar w:fldCharType="separate"/>
        </w:r>
        <w:r w:rsidR="000C7022">
          <w:rPr>
            <w:noProof/>
            <w:webHidden/>
          </w:rPr>
          <w:t>1</w:t>
        </w:r>
        <w:r w:rsidR="003846F0">
          <w:rPr>
            <w:noProof/>
            <w:webHidden/>
          </w:rPr>
          <w:fldChar w:fldCharType="end"/>
        </w:r>
      </w:hyperlink>
    </w:p>
    <w:p w:rsidR="003846F0" w:rsidRDefault="00E82608">
      <w:pPr>
        <w:pStyle w:val="21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387752292" w:history="1">
        <w:r w:rsidR="003846F0" w:rsidRPr="000D3D8D">
          <w:rPr>
            <w:rStyle w:val="a4"/>
            <w:noProof/>
          </w:rPr>
          <w:t>2.1</w:t>
        </w:r>
        <w:r w:rsidR="003846F0">
          <w:rPr>
            <w:rFonts w:ascii="Calibri" w:hAnsi="Calibri"/>
            <w:noProof/>
            <w:szCs w:val="22"/>
          </w:rPr>
          <w:tab/>
        </w:r>
        <w:r w:rsidR="003846F0" w:rsidRPr="000D3D8D">
          <w:rPr>
            <w:rStyle w:val="a4"/>
            <w:rFonts w:hint="eastAsia"/>
            <w:noProof/>
          </w:rPr>
          <w:t>在</w:t>
        </w:r>
        <w:r w:rsidR="003846F0" w:rsidRPr="000D3D8D">
          <w:rPr>
            <w:rStyle w:val="a4"/>
            <w:noProof/>
          </w:rPr>
          <w:t>Eclipse</w:t>
        </w:r>
        <w:r w:rsidR="003846F0" w:rsidRPr="000D3D8D">
          <w:rPr>
            <w:rStyle w:val="a4"/>
            <w:rFonts w:hint="eastAsia"/>
            <w:noProof/>
          </w:rPr>
          <w:t>中配置</w:t>
        </w:r>
        <w:r w:rsidR="003846F0" w:rsidRPr="000D3D8D">
          <w:rPr>
            <w:rStyle w:val="a4"/>
            <w:noProof/>
          </w:rPr>
          <w:t>Struts2</w:t>
        </w:r>
        <w:r w:rsidR="003846F0">
          <w:rPr>
            <w:noProof/>
            <w:webHidden/>
          </w:rPr>
          <w:tab/>
        </w:r>
        <w:r w:rsidR="003846F0">
          <w:rPr>
            <w:noProof/>
            <w:webHidden/>
          </w:rPr>
          <w:fldChar w:fldCharType="begin"/>
        </w:r>
        <w:r w:rsidR="003846F0">
          <w:rPr>
            <w:noProof/>
            <w:webHidden/>
          </w:rPr>
          <w:instrText xml:space="preserve"> PAGEREF _Toc387752292 \h </w:instrText>
        </w:r>
        <w:r w:rsidR="003846F0">
          <w:rPr>
            <w:noProof/>
            <w:webHidden/>
          </w:rPr>
        </w:r>
        <w:r w:rsidR="003846F0">
          <w:rPr>
            <w:noProof/>
            <w:webHidden/>
          </w:rPr>
          <w:fldChar w:fldCharType="separate"/>
        </w:r>
        <w:r w:rsidR="000C7022">
          <w:rPr>
            <w:noProof/>
            <w:webHidden/>
          </w:rPr>
          <w:t>1</w:t>
        </w:r>
        <w:r w:rsidR="003846F0">
          <w:rPr>
            <w:noProof/>
            <w:webHidden/>
          </w:rPr>
          <w:fldChar w:fldCharType="end"/>
        </w:r>
      </w:hyperlink>
    </w:p>
    <w:p w:rsidR="003846F0" w:rsidRDefault="00E82608">
      <w:pPr>
        <w:pStyle w:val="21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387752293" w:history="1">
        <w:r w:rsidR="003846F0" w:rsidRPr="000D3D8D">
          <w:rPr>
            <w:rStyle w:val="a4"/>
            <w:noProof/>
          </w:rPr>
          <w:t>2.2</w:t>
        </w:r>
        <w:r w:rsidR="003846F0">
          <w:rPr>
            <w:rFonts w:ascii="Calibri" w:hAnsi="Calibri"/>
            <w:noProof/>
            <w:szCs w:val="22"/>
          </w:rPr>
          <w:tab/>
        </w:r>
        <w:r w:rsidR="003846F0" w:rsidRPr="000D3D8D">
          <w:rPr>
            <w:rStyle w:val="a4"/>
            <w:rFonts w:hint="eastAsia"/>
            <w:noProof/>
          </w:rPr>
          <w:t>在</w:t>
        </w:r>
        <w:r w:rsidR="003846F0" w:rsidRPr="000D3D8D">
          <w:rPr>
            <w:rStyle w:val="a4"/>
            <w:noProof/>
          </w:rPr>
          <w:t>Eclipse</w:t>
        </w:r>
        <w:r w:rsidR="003846F0" w:rsidRPr="000D3D8D">
          <w:rPr>
            <w:rStyle w:val="a4"/>
            <w:rFonts w:hint="eastAsia"/>
            <w:noProof/>
          </w:rPr>
          <w:t>中配置</w:t>
        </w:r>
        <w:r w:rsidR="003846F0" w:rsidRPr="000D3D8D">
          <w:rPr>
            <w:rStyle w:val="a4"/>
            <w:noProof/>
          </w:rPr>
          <w:t>MySQL</w:t>
        </w:r>
        <w:r w:rsidR="003846F0">
          <w:rPr>
            <w:noProof/>
            <w:webHidden/>
          </w:rPr>
          <w:tab/>
        </w:r>
        <w:r w:rsidR="003846F0">
          <w:rPr>
            <w:noProof/>
            <w:webHidden/>
          </w:rPr>
          <w:fldChar w:fldCharType="begin"/>
        </w:r>
        <w:r w:rsidR="003846F0">
          <w:rPr>
            <w:noProof/>
            <w:webHidden/>
          </w:rPr>
          <w:instrText xml:space="preserve"> PAGEREF _Toc387752293 \h </w:instrText>
        </w:r>
        <w:r w:rsidR="003846F0">
          <w:rPr>
            <w:noProof/>
            <w:webHidden/>
          </w:rPr>
        </w:r>
        <w:r w:rsidR="003846F0">
          <w:rPr>
            <w:noProof/>
            <w:webHidden/>
          </w:rPr>
          <w:fldChar w:fldCharType="separate"/>
        </w:r>
        <w:r w:rsidR="000C7022">
          <w:rPr>
            <w:noProof/>
            <w:webHidden/>
          </w:rPr>
          <w:t>1</w:t>
        </w:r>
        <w:r w:rsidR="003846F0">
          <w:rPr>
            <w:noProof/>
            <w:webHidden/>
          </w:rPr>
          <w:fldChar w:fldCharType="end"/>
        </w:r>
      </w:hyperlink>
    </w:p>
    <w:p w:rsidR="003846F0" w:rsidRDefault="00E82608">
      <w:pPr>
        <w:pStyle w:val="21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387752294" w:history="1">
        <w:r w:rsidR="003846F0" w:rsidRPr="000D3D8D">
          <w:rPr>
            <w:rStyle w:val="a4"/>
            <w:noProof/>
          </w:rPr>
          <w:t>2.3</w:t>
        </w:r>
        <w:r w:rsidR="003846F0">
          <w:rPr>
            <w:rFonts w:ascii="Calibri" w:hAnsi="Calibri"/>
            <w:noProof/>
            <w:szCs w:val="22"/>
          </w:rPr>
          <w:tab/>
        </w:r>
        <w:r w:rsidR="003846F0" w:rsidRPr="000D3D8D">
          <w:rPr>
            <w:rStyle w:val="a4"/>
            <w:rFonts w:hint="eastAsia"/>
            <w:noProof/>
          </w:rPr>
          <w:t>在</w:t>
        </w:r>
        <w:r w:rsidR="003846F0" w:rsidRPr="000D3D8D">
          <w:rPr>
            <w:rStyle w:val="a4"/>
            <w:noProof/>
          </w:rPr>
          <w:t>Eclipse</w:t>
        </w:r>
        <w:r w:rsidR="003846F0" w:rsidRPr="000D3D8D">
          <w:rPr>
            <w:rStyle w:val="a4"/>
            <w:rFonts w:hint="eastAsia"/>
            <w:noProof/>
          </w:rPr>
          <w:t>中配置</w:t>
        </w:r>
        <w:r w:rsidR="003846F0" w:rsidRPr="000D3D8D">
          <w:rPr>
            <w:rStyle w:val="a4"/>
            <w:noProof/>
          </w:rPr>
          <w:t>Tomcat</w:t>
        </w:r>
        <w:r w:rsidR="003846F0">
          <w:rPr>
            <w:noProof/>
            <w:webHidden/>
          </w:rPr>
          <w:tab/>
        </w:r>
        <w:r w:rsidR="003846F0">
          <w:rPr>
            <w:noProof/>
            <w:webHidden/>
          </w:rPr>
          <w:fldChar w:fldCharType="begin"/>
        </w:r>
        <w:r w:rsidR="003846F0">
          <w:rPr>
            <w:noProof/>
            <w:webHidden/>
          </w:rPr>
          <w:instrText xml:space="preserve"> PAGEREF _Toc387752294 \h </w:instrText>
        </w:r>
        <w:r w:rsidR="003846F0">
          <w:rPr>
            <w:noProof/>
            <w:webHidden/>
          </w:rPr>
        </w:r>
        <w:r w:rsidR="003846F0">
          <w:rPr>
            <w:noProof/>
            <w:webHidden/>
          </w:rPr>
          <w:fldChar w:fldCharType="separate"/>
        </w:r>
        <w:r w:rsidR="000C7022">
          <w:rPr>
            <w:noProof/>
            <w:webHidden/>
          </w:rPr>
          <w:t>1</w:t>
        </w:r>
        <w:r w:rsidR="003846F0">
          <w:rPr>
            <w:noProof/>
            <w:webHidden/>
          </w:rPr>
          <w:fldChar w:fldCharType="end"/>
        </w:r>
      </w:hyperlink>
    </w:p>
    <w:p w:rsidR="003846F0" w:rsidRDefault="00E82608">
      <w:pPr>
        <w:pStyle w:val="12"/>
        <w:rPr>
          <w:rFonts w:ascii="Calibri" w:hAnsi="Calibri"/>
          <w:noProof/>
          <w:szCs w:val="22"/>
        </w:rPr>
      </w:pPr>
      <w:hyperlink w:anchor="_Toc387752295" w:history="1">
        <w:r w:rsidR="003846F0" w:rsidRPr="000D3D8D">
          <w:rPr>
            <w:rStyle w:val="a4"/>
            <w:noProof/>
          </w:rPr>
          <w:t>3</w:t>
        </w:r>
        <w:r w:rsidR="003846F0">
          <w:rPr>
            <w:rFonts w:ascii="Calibri" w:hAnsi="Calibri"/>
            <w:noProof/>
            <w:szCs w:val="22"/>
          </w:rPr>
          <w:tab/>
        </w:r>
        <w:r w:rsidR="003846F0" w:rsidRPr="000D3D8D">
          <w:rPr>
            <w:rStyle w:val="a4"/>
            <w:rFonts w:hint="eastAsia"/>
            <w:noProof/>
          </w:rPr>
          <w:t>图书</w:t>
        </w:r>
        <w:r w:rsidR="003846F0" w:rsidRPr="000D3D8D">
          <w:rPr>
            <w:rStyle w:val="a4"/>
            <w:noProof/>
          </w:rPr>
          <w:t>SaaS</w:t>
        </w:r>
        <w:r w:rsidR="003846F0" w:rsidRPr="000D3D8D">
          <w:rPr>
            <w:rStyle w:val="a4"/>
            <w:rFonts w:hint="eastAsia"/>
            <w:noProof/>
          </w:rPr>
          <w:t>设计</w:t>
        </w:r>
        <w:r w:rsidR="003846F0">
          <w:rPr>
            <w:noProof/>
            <w:webHidden/>
          </w:rPr>
          <w:tab/>
        </w:r>
        <w:r w:rsidR="003846F0">
          <w:rPr>
            <w:noProof/>
            <w:webHidden/>
          </w:rPr>
          <w:fldChar w:fldCharType="begin"/>
        </w:r>
        <w:r w:rsidR="003846F0">
          <w:rPr>
            <w:noProof/>
            <w:webHidden/>
          </w:rPr>
          <w:instrText xml:space="preserve"> PAGEREF _Toc387752295 \h </w:instrText>
        </w:r>
        <w:r w:rsidR="003846F0">
          <w:rPr>
            <w:noProof/>
            <w:webHidden/>
          </w:rPr>
        </w:r>
        <w:r w:rsidR="003846F0">
          <w:rPr>
            <w:noProof/>
            <w:webHidden/>
          </w:rPr>
          <w:fldChar w:fldCharType="separate"/>
        </w:r>
        <w:r w:rsidR="000C7022">
          <w:rPr>
            <w:noProof/>
            <w:webHidden/>
          </w:rPr>
          <w:t>1</w:t>
        </w:r>
        <w:r w:rsidR="003846F0">
          <w:rPr>
            <w:noProof/>
            <w:webHidden/>
          </w:rPr>
          <w:fldChar w:fldCharType="end"/>
        </w:r>
      </w:hyperlink>
    </w:p>
    <w:p w:rsidR="003846F0" w:rsidRDefault="00E82608">
      <w:pPr>
        <w:pStyle w:val="21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387752296" w:history="1">
        <w:r w:rsidR="003846F0" w:rsidRPr="000D3D8D">
          <w:rPr>
            <w:rStyle w:val="a4"/>
            <w:noProof/>
          </w:rPr>
          <w:t>3.1</w:t>
        </w:r>
        <w:r w:rsidR="003846F0">
          <w:rPr>
            <w:rFonts w:ascii="Calibri" w:hAnsi="Calibri"/>
            <w:noProof/>
            <w:szCs w:val="22"/>
          </w:rPr>
          <w:tab/>
        </w:r>
        <w:r w:rsidR="003846F0" w:rsidRPr="000D3D8D">
          <w:rPr>
            <w:rStyle w:val="a4"/>
            <w:noProof/>
          </w:rPr>
          <w:t>Web.xml</w:t>
        </w:r>
        <w:r w:rsidR="003846F0">
          <w:rPr>
            <w:noProof/>
            <w:webHidden/>
          </w:rPr>
          <w:tab/>
        </w:r>
        <w:r w:rsidR="003846F0">
          <w:rPr>
            <w:noProof/>
            <w:webHidden/>
          </w:rPr>
          <w:fldChar w:fldCharType="begin"/>
        </w:r>
        <w:r w:rsidR="003846F0">
          <w:rPr>
            <w:noProof/>
            <w:webHidden/>
          </w:rPr>
          <w:instrText xml:space="preserve"> PAGEREF _Toc387752296 \h </w:instrText>
        </w:r>
        <w:r w:rsidR="003846F0">
          <w:rPr>
            <w:noProof/>
            <w:webHidden/>
          </w:rPr>
        </w:r>
        <w:r w:rsidR="003846F0">
          <w:rPr>
            <w:noProof/>
            <w:webHidden/>
          </w:rPr>
          <w:fldChar w:fldCharType="separate"/>
        </w:r>
        <w:r w:rsidR="000C7022">
          <w:rPr>
            <w:noProof/>
            <w:webHidden/>
          </w:rPr>
          <w:t>1</w:t>
        </w:r>
        <w:r w:rsidR="003846F0">
          <w:rPr>
            <w:noProof/>
            <w:webHidden/>
          </w:rPr>
          <w:fldChar w:fldCharType="end"/>
        </w:r>
      </w:hyperlink>
    </w:p>
    <w:p w:rsidR="003846F0" w:rsidRDefault="00E82608">
      <w:pPr>
        <w:pStyle w:val="21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387752297" w:history="1">
        <w:r w:rsidR="003846F0" w:rsidRPr="000D3D8D">
          <w:rPr>
            <w:rStyle w:val="a4"/>
            <w:noProof/>
          </w:rPr>
          <w:t>3.2</w:t>
        </w:r>
        <w:r w:rsidR="003846F0">
          <w:rPr>
            <w:rFonts w:ascii="Calibri" w:hAnsi="Calibri"/>
            <w:noProof/>
            <w:szCs w:val="22"/>
          </w:rPr>
          <w:tab/>
        </w:r>
        <w:r w:rsidR="003846F0" w:rsidRPr="000D3D8D">
          <w:rPr>
            <w:rStyle w:val="a4"/>
            <w:noProof/>
          </w:rPr>
          <w:t>Struts.xml</w:t>
        </w:r>
        <w:r w:rsidR="003846F0">
          <w:rPr>
            <w:noProof/>
            <w:webHidden/>
          </w:rPr>
          <w:tab/>
        </w:r>
        <w:r w:rsidR="003846F0">
          <w:rPr>
            <w:noProof/>
            <w:webHidden/>
          </w:rPr>
          <w:fldChar w:fldCharType="begin"/>
        </w:r>
        <w:r w:rsidR="003846F0">
          <w:rPr>
            <w:noProof/>
            <w:webHidden/>
          </w:rPr>
          <w:instrText xml:space="preserve"> PAGEREF _Toc387752297 \h </w:instrText>
        </w:r>
        <w:r w:rsidR="003846F0">
          <w:rPr>
            <w:noProof/>
            <w:webHidden/>
          </w:rPr>
        </w:r>
        <w:r w:rsidR="003846F0">
          <w:rPr>
            <w:noProof/>
            <w:webHidden/>
          </w:rPr>
          <w:fldChar w:fldCharType="separate"/>
        </w:r>
        <w:r w:rsidR="000C7022">
          <w:rPr>
            <w:noProof/>
            <w:webHidden/>
          </w:rPr>
          <w:t>1</w:t>
        </w:r>
        <w:r w:rsidR="003846F0">
          <w:rPr>
            <w:noProof/>
            <w:webHidden/>
          </w:rPr>
          <w:fldChar w:fldCharType="end"/>
        </w:r>
      </w:hyperlink>
    </w:p>
    <w:p w:rsidR="003846F0" w:rsidRDefault="00E82608">
      <w:pPr>
        <w:pStyle w:val="21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387752298" w:history="1">
        <w:r w:rsidR="003846F0" w:rsidRPr="000D3D8D">
          <w:rPr>
            <w:rStyle w:val="a4"/>
            <w:noProof/>
          </w:rPr>
          <w:t>3.3</w:t>
        </w:r>
        <w:r w:rsidR="003846F0">
          <w:rPr>
            <w:rFonts w:ascii="Calibri" w:hAnsi="Calibri"/>
            <w:noProof/>
            <w:szCs w:val="22"/>
          </w:rPr>
          <w:tab/>
        </w:r>
        <w:r w:rsidR="003846F0" w:rsidRPr="000D3D8D">
          <w:rPr>
            <w:rStyle w:val="a4"/>
            <w:noProof/>
          </w:rPr>
          <w:t>Action</w:t>
        </w:r>
        <w:r w:rsidR="003846F0" w:rsidRPr="000D3D8D">
          <w:rPr>
            <w:rStyle w:val="a4"/>
            <w:rFonts w:hint="eastAsia"/>
            <w:noProof/>
          </w:rPr>
          <w:t>类</w:t>
        </w:r>
        <w:r w:rsidR="003846F0">
          <w:rPr>
            <w:noProof/>
            <w:webHidden/>
          </w:rPr>
          <w:tab/>
        </w:r>
        <w:r w:rsidR="003846F0">
          <w:rPr>
            <w:noProof/>
            <w:webHidden/>
          </w:rPr>
          <w:fldChar w:fldCharType="begin"/>
        </w:r>
        <w:r w:rsidR="003846F0">
          <w:rPr>
            <w:noProof/>
            <w:webHidden/>
          </w:rPr>
          <w:instrText xml:space="preserve"> PAGEREF _Toc387752298 \h </w:instrText>
        </w:r>
        <w:r w:rsidR="003846F0">
          <w:rPr>
            <w:noProof/>
            <w:webHidden/>
          </w:rPr>
        </w:r>
        <w:r w:rsidR="003846F0">
          <w:rPr>
            <w:noProof/>
            <w:webHidden/>
          </w:rPr>
          <w:fldChar w:fldCharType="separate"/>
        </w:r>
        <w:r w:rsidR="000C7022">
          <w:rPr>
            <w:noProof/>
            <w:webHidden/>
          </w:rPr>
          <w:t>2</w:t>
        </w:r>
        <w:r w:rsidR="003846F0">
          <w:rPr>
            <w:noProof/>
            <w:webHidden/>
          </w:rPr>
          <w:fldChar w:fldCharType="end"/>
        </w:r>
      </w:hyperlink>
    </w:p>
    <w:p w:rsidR="003846F0" w:rsidRDefault="00E82608">
      <w:pPr>
        <w:pStyle w:val="21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387752299" w:history="1">
        <w:r w:rsidR="003846F0" w:rsidRPr="000D3D8D">
          <w:rPr>
            <w:rStyle w:val="a4"/>
            <w:noProof/>
          </w:rPr>
          <w:t>3.4</w:t>
        </w:r>
        <w:r w:rsidR="003846F0">
          <w:rPr>
            <w:rFonts w:ascii="Calibri" w:hAnsi="Calibri"/>
            <w:noProof/>
            <w:szCs w:val="22"/>
          </w:rPr>
          <w:tab/>
        </w:r>
        <w:r w:rsidR="003846F0" w:rsidRPr="000D3D8D">
          <w:rPr>
            <w:rStyle w:val="a4"/>
            <w:rFonts w:hint="eastAsia"/>
            <w:noProof/>
          </w:rPr>
          <w:t>辅助类</w:t>
        </w:r>
        <w:r w:rsidR="003846F0">
          <w:rPr>
            <w:noProof/>
            <w:webHidden/>
          </w:rPr>
          <w:tab/>
        </w:r>
        <w:r w:rsidR="003846F0">
          <w:rPr>
            <w:noProof/>
            <w:webHidden/>
          </w:rPr>
          <w:fldChar w:fldCharType="begin"/>
        </w:r>
        <w:r w:rsidR="003846F0">
          <w:rPr>
            <w:noProof/>
            <w:webHidden/>
          </w:rPr>
          <w:instrText xml:space="preserve"> PAGEREF _Toc387752299 \h </w:instrText>
        </w:r>
        <w:r w:rsidR="003846F0">
          <w:rPr>
            <w:noProof/>
            <w:webHidden/>
          </w:rPr>
        </w:r>
        <w:r w:rsidR="003846F0">
          <w:rPr>
            <w:noProof/>
            <w:webHidden/>
          </w:rPr>
          <w:fldChar w:fldCharType="separate"/>
        </w:r>
        <w:r w:rsidR="000C7022">
          <w:rPr>
            <w:noProof/>
            <w:webHidden/>
          </w:rPr>
          <w:t>2</w:t>
        </w:r>
        <w:r w:rsidR="003846F0">
          <w:rPr>
            <w:noProof/>
            <w:webHidden/>
          </w:rPr>
          <w:fldChar w:fldCharType="end"/>
        </w:r>
      </w:hyperlink>
    </w:p>
    <w:p w:rsidR="003846F0" w:rsidRDefault="00E82608">
      <w:pPr>
        <w:pStyle w:val="21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387752300" w:history="1">
        <w:r w:rsidR="003846F0" w:rsidRPr="000D3D8D">
          <w:rPr>
            <w:rStyle w:val="a4"/>
            <w:noProof/>
          </w:rPr>
          <w:t>3.5</w:t>
        </w:r>
        <w:r w:rsidR="003846F0">
          <w:rPr>
            <w:rFonts w:ascii="Calibri" w:hAnsi="Calibri"/>
            <w:noProof/>
            <w:szCs w:val="22"/>
          </w:rPr>
          <w:tab/>
        </w:r>
        <w:r w:rsidR="003846F0" w:rsidRPr="000D3D8D">
          <w:rPr>
            <w:rStyle w:val="a4"/>
            <w:noProof/>
          </w:rPr>
          <w:t>JSP</w:t>
        </w:r>
        <w:r w:rsidR="003846F0" w:rsidRPr="000D3D8D">
          <w:rPr>
            <w:rStyle w:val="a4"/>
            <w:rFonts w:hint="eastAsia"/>
            <w:noProof/>
          </w:rPr>
          <w:t>页面</w:t>
        </w:r>
        <w:r w:rsidR="003846F0">
          <w:rPr>
            <w:noProof/>
            <w:webHidden/>
          </w:rPr>
          <w:tab/>
        </w:r>
        <w:r w:rsidR="003846F0">
          <w:rPr>
            <w:noProof/>
            <w:webHidden/>
          </w:rPr>
          <w:fldChar w:fldCharType="begin"/>
        </w:r>
        <w:r w:rsidR="003846F0">
          <w:rPr>
            <w:noProof/>
            <w:webHidden/>
          </w:rPr>
          <w:instrText xml:space="preserve"> PAGEREF _Toc387752300 \h </w:instrText>
        </w:r>
        <w:r w:rsidR="003846F0">
          <w:rPr>
            <w:noProof/>
            <w:webHidden/>
          </w:rPr>
        </w:r>
        <w:r w:rsidR="003846F0">
          <w:rPr>
            <w:noProof/>
            <w:webHidden/>
          </w:rPr>
          <w:fldChar w:fldCharType="separate"/>
        </w:r>
        <w:r w:rsidR="000C7022">
          <w:rPr>
            <w:noProof/>
            <w:webHidden/>
          </w:rPr>
          <w:t>2</w:t>
        </w:r>
        <w:r w:rsidR="003846F0">
          <w:rPr>
            <w:noProof/>
            <w:webHidden/>
          </w:rPr>
          <w:fldChar w:fldCharType="end"/>
        </w:r>
      </w:hyperlink>
    </w:p>
    <w:p w:rsidR="003846F0" w:rsidRDefault="00E82608">
      <w:pPr>
        <w:pStyle w:val="21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387752301" w:history="1">
        <w:r w:rsidR="003846F0" w:rsidRPr="000D3D8D">
          <w:rPr>
            <w:rStyle w:val="a4"/>
            <w:noProof/>
          </w:rPr>
          <w:t>3.6</w:t>
        </w:r>
        <w:r w:rsidR="003846F0">
          <w:rPr>
            <w:rFonts w:ascii="Calibri" w:hAnsi="Calibri"/>
            <w:noProof/>
            <w:szCs w:val="22"/>
          </w:rPr>
          <w:tab/>
        </w:r>
        <w:r w:rsidR="003846F0" w:rsidRPr="000D3D8D">
          <w:rPr>
            <w:rStyle w:val="a4"/>
            <w:rFonts w:hint="eastAsia"/>
            <w:noProof/>
          </w:rPr>
          <w:t>各</w:t>
        </w:r>
        <w:r w:rsidR="003846F0" w:rsidRPr="000D3D8D">
          <w:rPr>
            <w:rStyle w:val="a4"/>
            <w:noProof/>
          </w:rPr>
          <w:t>Action/JSP</w:t>
        </w:r>
        <w:r w:rsidR="003846F0" w:rsidRPr="000D3D8D">
          <w:rPr>
            <w:rStyle w:val="a4"/>
            <w:rFonts w:hint="eastAsia"/>
            <w:noProof/>
          </w:rPr>
          <w:t>之间的调用和消息传递关系</w:t>
        </w:r>
        <w:r w:rsidR="003846F0">
          <w:rPr>
            <w:noProof/>
            <w:webHidden/>
          </w:rPr>
          <w:tab/>
        </w:r>
        <w:r w:rsidR="003846F0">
          <w:rPr>
            <w:noProof/>
            <w:webHidden/>
          </w:rPr>
          <w:fldChar w:fldCharType="begin"/>
        </w:r>
        <w:r w:rsidR="003846F0">
          <w:rPr>
            <w:noProof/>
            <w:webHidden/>
          </w:rPr>
          <w:instrText xml:space="preserve"> PAGEREF _Toc387752301 \h </w:instrText>
        </w:r>
        <w:r w:rsidR="003846F0">
          <w:rPr>
            <w:noProof/>
            <w:webHidden/>
          </w:rPr>
        </w:r>
        <w:r w:rsidR="003846F0">
          <w:rPr>
            <w:noProof/>
            <w:webHidden/>
          </w:rPr>
          <w:fldChar w:fldCharType="separate"/>
        </w:r>
        <w:r w:rsidR="000C7022">
          <w:rPr>
            <w:noProof/>
            <w:webHidden/>
          </w:rPr>
          <w:t>2</w:t>
        </w:r>
        <w:r w:rsidR="003846F0">
          <w:rPr>
            <w:noProof/>
            <w:webHidden/>
          </w:rPr>
          <w:fldChar w:fldCharType="end"/>
        </w:r>
      </w:hyperlink>
    </w:p>
    <w:p w:rsidR="003846F0" w:rsidRDefault="00E82608">
      <w:pPr>
        <w:pStyle w:val="12"/>
        <w:rPr>
          <w:rFonts w:ascii="Calibri" w:hAnsi="Calibri"/>
          <w:noProof/>
          <w:szCs w:val="22"/>
        </w:rPr>
      </w:pPr>
      <w:hyperlink w:anchor="_Toc387752302" w:history="1">
        <w:r w:rsidR="003846F0" w:rsidRPr="000D3D8D">
          <w:rPr>
            <w:rStyle w:val="a4"/>
            <w:noProof/>
          </w:rPr>
          <w:t>4</w:t>
        </w:r>
        <w:r w:rsidR="003846F0">
          <w:rPr>
            <w:rFonts w:ascii="Calibri" w:hAnsi="Calibri"/>
            <w:noProof/>
            <w:szCs w:val="22"/>
          </w:rPr>
          <w:tab/>
        </w:r>
        <w:r w:rsidR="003846F0" w:rsidRPr="000D3D8D">
          <w:rPr>
            <w:rStyle w:val="a4"/>
            <w:rFonts w:hint="eastAsia"/>
            <w:noProof/>
          </w:rPr>
          <w:t>图书</w:t>
        </w:r>
        <w:r w:rsidR="003846F0" w:rsidRPr="000D3D8D">
          <w:rPr>
            <w:rStyle w:val="a4"/>
            <w:noProof/>
          </w:rPr>
          <w:t>SaaS</w:t>
        </w:r>
        <w:r w:rsidR="003846F0" w:rsidRPr="000D3D8D">
          <w:rPr>
            <w:rStyle w:val="a4"/>
            <w:rFonts w:hint="eastAsia"/>
            <w:noProof/>
          </w:rPr>
          <w:t>核心代码</w:t>
        </w:r>
        <w:r w:rsidR="003846F0">
          <w:rPr>
            <w:noProof/>
            <w:webHidden/>
          </w:rPr>
          <w:tab/>
        </w:r>
        <w:r w:rsidR="003846F0">
          <w:rPr>
            <w:noProof/>
            <w:webHidden/>
          </w:rPr>
          <w:fldChar w:fldCharType="begin"/>
        </w:r>
        <w:r w:rsidR="003846F0">
          <w:rPr>
            <w:noProof/>
            <w:webHidden/>
          </w:rPr>
          <w:instrText xml:space="preserve"> PAGEREF _Toc387752302 \h </w:instrText>
        </w:r>
        <w:r w:rsidR="003846F0">
          <w:rPr>
            <w:noProof/>
            <w:webHidden/>
          </w:rPr>
        </w:r>
        <w:r w:rsidR="003846F0">
          <w:rPr>
            <w:noProof/>
            <w:webHidden/>
          </w:rPr>
          <w:fldChar w:fldCharType="separate"/>
        </w:r>
        <w:r w:rsidR="000C7022">
          <w:rPr>
            <w:noProof/>
            <w:webHidden/>
          </w:rPr>
          <w:t>2</w:t>
        </w:r>
        <w:r w:rsidR="003846F0">
          <w:rPr>
            <w:noProof/>
            <w:webHidden/>
          </w:rPr>
          <w:fldChar w:fldCharType="end"/>
        </w:r>
      </w:hyperlink>
    </w:p>
    <w:p w:rsidR="003846F0" w:rsidRDefault="00E82608">
      <w:pPr>
        <w:pStyle w:val="21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387752303" w:history="1">
        <w:r w:rsidR="003846F0" w:rsidRPr="000D3D8D">
          <w:rPr>
            <w:rStyle w:val="a4"/>
            <w:noProof/>
          </w:rPr>
          <w:t>4.1</w:t>
        </w:r>
        <w:r w:rsidR="003846F0">
          <w:rPr>
            <w:rFonts w:ascii="Calibri" w:hAnsi="Calibri"/>
            <w:noProof/>
            <w:szCs w:val="22"/>
          </w:rPr>
          <w:tab/>
        </w:r>
        <w:r w:rsidR="003846F0" w:rsidRPr="000D3D8D">
          <w:rPr>
            <w:rStyle w:val="a4"/>
            <w:rFonts w:hint="eastAsia"/>
            <w:noProof/>
          </w:rPr>
          <w:t>按作者查询</w:t>
        </w:r>
        <w:r w:rsidR="003846F0">
          <w:rPr>
            <w:noProof/>
            <w:webHidden/>
          </w:rPr>
          <w:tab/>
        </w:r>
        <w:r w:rsidR="003846F0">
          <w:rPr>
            <w:noProof/>
            <w:webHidden/>
          </w:rPr>
          <w:fldChar w:fldCharType="begin"/>
        </w:r>
        <w:r w:rsidR="003846F0">
          <w:rPr>
            <w:noProof/>
            <w:webHidden/>
          </w:rPr>
          <w:instrText xml:space="preserve"> PAGEREF _Toc387752303 \h </w:instrText>
        </w:r>
        <w:r w:rsidR="003846F0">
          <w:rPr>
            <w:noProof/>
            <w:webHidden/>
          </w:rPr>
        </w:r>
        <w:r w:rsidR="003846F0">
          <w:rPr>
            <w:noProof/>
            <w:webHidden/>
          </w:rPr>
          <w:fldChar w:fldCharType="separate"/>
        </w:r>
        <w:r w:rsidR="000C7022">
          <w:rPr>
            <w:noProof/>
            <w:webHidden/>
          </w:rPr>
          <w:t>2</w:t>
        </w:r>
        <w:r w:rsidR="003846F0">
          <w:rPr>
            <w:noProof/>
            <w:webHidden/>
          </w:rPr>
          <w:fldChar w:fldCharType="end"/>
        </w:r>
      </w:hyperlink>
    </w:p>
    <w:p w:rsidR="003846F0" w:rsidRDefault="00E82608">
      <w:pPr>
        <w:pStyle w:val="21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387752304" w:history="1">
        <w:r w:rsidR="003846F0" w:rsidRPr="000D3D8D">
          <w:rPr>
            <w:rStyle w:val="a4"/>
            <w:noProof/>
          </w:rPr>
          <w:t>4.2</w:t>
        </w:r>
        <w:r w:rsidR="003846F0">
          <w:rPr>
            <w:rFonts w:ascii="Calibri" w:hAnsi="Calibri"/>
            <w:noProof/>
            <w:szCs w:val="22"/>
          </w:rPr>
          <w:tab/>
        </w:r>
        <w:r w:rsidR="003846F0" w:rsidRPr="000D3D8D">
          <w:rPr>
            <w:rStyle w:val="a4"/>
            <w:rFonts w:hint="eastAsia"/>
            <w:noProof/>
          </w:rPr>
          <w:t>展示图书详细信息</w:t>
        </w:r>
        <w:r w:rsidR="003846F0">
          <w:rPr>
            <w:noProof/>
            <w:webHidden/>
          </w:rPr>
          <w:tab/>
        </w:r>
        <w:r w:rsidR="003846F0">
          <w:rPr>
            <w:noProof/>
            <w:webHidden/>
          </w:rPr>
          <w:fldChar w:fldCharType="begin"/>
        </w:r>
        <w:r w:rsidR="003846F0">
          <w:rPr>
            <w:noProof/>
            <w:webHidden/>
          </w:rPr>
          <w:instrText xml:space="preserve"> PAGEREF _Toc387752304 \h </w:instrText>
        </w:r>
        <w:r w:rsidR="003846F0">
          <w:rPr>
            <w:noProof/>
            <w:webHidden/>
          </w:rPr>
        </w:r>
        <w:r w:rsidR="003846F0">
          <w:rPr>
            <w:noProof/>
            <w:webHidden/>
          </w:rPr>
          <w:fldChar w:fldCharType="separate"/>
        </w:r>
        <w:r w:rsidR="000C7022">
          <w:rPr>
            <w:noProof/>
            <w:webHidden/>
          </w:rPr>
          <w:t>3</w:t>
        </w:r>
        <w:r w:rsidR="003846F0">
          <w:rPr>
            <w:noProof/>
            <w:webHidden/>
          </w:rPr>
          <w:fldChar w:fldCharType="end"/>
        </w:r>
      </w:hyperlink>
    </w:p>
    <w:p w:rsidR="003846F0" w:rsidRDefault="00E82608">
      <w:pPr>
        <w:pStyle w:val="21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387752305" w:history="1">
        <w:r w:rsidR="003846F0" w:rsidRPr="000D3D8D">
          <w:rPr>
            <w:rStyle w:val="a4"/>
            <w:noProof/>
          </w:rPr>
          <w:t>4.3</w:t>
        </w:r>
        <w:r w:rsidR="003846F0">
          <w:rPr>
            <w:rFonts w:ascii="Calibri" w:hAnsi="Calibri"/>
            <w:noProof/>
            <w:szCs w:val="22"/>
          </w:rPr>
          <w:tab/>
        </w:r>
        <w:r w:rsidR="003846F0" w:rsidRPr="000D3D8D">
          <w:rPr>
            <w:rStyle w:val="a4"/>
            <w:rFonts w:hint="eastAsia"/>
            <w:noProof/>
          </w:rPr>
          <w:t>删除图书</w:t>
        </w:r>
        <w:r w:rsidR="003846F0">
          <w:rPr>
            <w:noProof/>
            <w:webHidden/>
          </w:rPr>
          <w:tab/>
        </w:r>
        <w:r w:rsidR="003846F0">
          <w:rPr>
            <w:noProof/>
            <w:webHidden/>
          </w:rPr>
          <w:fldChar w:fldCharType="begin"/>
        </w:r>
        <w:r w:rsidR="003846F0">
          <w:rPr>
            <w:noProof/>
            <w:webHidden/>
          </w:rPr>
          <w:instrText xml:space="preserve"> PAGEREF _Toc387752305 \h </w:instrText>
        </w:r>
        <w:r w:rsidR="003846F0">
          <w:rPr>
            <w:noProof/>
            <w:webHidden/>
          </w:rPr>
        </w:r>
        <w:r w:rsidR="003846F0">
          <w:rPr>
            <w:noProof/>
            <w:webHidden/>
          </w:rPr>
          <w:fldChar w:fldCharType="separate"/>
        </w:r>
        <w:r w:rsidR="000C7022">
          <w:rPr>
            <w:noProof/>
            <w:webHidden/>
          </w:rPr>
          <w:t>3</w:t>
        </w:r>
        <w:r w:rsidR="003846F0">
          <w:rPr>
            <w:noProof/>
            <w:webHidden/>
          </w:rPr>
          <w:fldChar w:fldCharType="end"/>
        </w:r>
      </w:hyperlink>
    </w:p>
    <w:p w:rsidR="003846F0" w:rsidRDefault="00E82608">
      <w:pPr>
        <w:pStyle w:val="21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387752306" w:history="1">
        <w:r w:rsidR="003846F0" w:rsidRPr="000D3D8D">
          <w:rPr>
            <w:rStyle w:val="a4"/>
            <w:noProof/>
          </w:rPr>
          <w:t>4.4</w:t>
        </w:r>
        <w:r w:rsidR="003846F0">
          <w:rPr>
            <w:rFonts w:ascii="Calibri" w:hAnsi="Calibri"/>
            <w:noProof/>
            <w:szCs w:val="22"/>
          </w:rPr>
          <w:tab/>
        </w:r>
        <w:r w:rsidR="003846F0" w:rsidRPr="000D3D8D">
          <w:rPr>
            <w:rStyle w:val="a4"/>
            <w:rFonts w:hint="eastAsia"/>
            <w:noProof/>
          </w:rPr>
          <w:t>新增图书</w:t>
        </w:r>
        <w:r w:rsidR="003846F0" w:rsidRPr="000D3D8D">
          <w:rPr>
            <w:rStyle w:val="a4"/>
            <w:noProof/>
          </w:rPr>
          <w:t>/</w:t>
        </w:r>
        <w:r w:rsidR="003846F0" w:rsidRPr="000D3D8D">
          <w:rPr>
            <w:rStyle w:val="a4"/>
            <w:rFonts w:hint="eastAsia"/>
            <w:noProof/>
          </w:rPr>
          <w:t>作者</w:t>
        </w:r>
        <w:r w:rsidR="003846F0" w:rsidRPr="000D3D8D">
          <w:rPr>
            <w:rStyle w:val="a4"/>
            <w:noProof/>
          </w:rPr>
          <w:t>(</w:t>
        </w:r>
        <w:r w:rsidR="003846F0" w:rsidRPr="000D3D8D">
          <w:rPr>
            <w:rStyle w:val="a4"/>
            <w:rFonts w:hint="eastAsia"/>
            <w:noProof/>
          </w:rPr>
          <w:t>可选</w:t>
        </w:r>
        <w:r w:rsidR="003846F0" w:rsidRPr="000D3D8D">
          <w:rPr>
            <w:rStyle w:val="a4"/>
            <w:noProof/>
          </w:rPr>
          <w:t>)</w:t>
        </w:r>
        <w:r w:rsidR="003846F0">
          <w:rPr>
            <w:noProof/>
            <w:webHidden/>
          </w:rPr>
          <w:tab/>
        </w:r>
        <w:r w:rsidR="003846F0">
          <w:rPr>
            <w:noProof/>
            <w:webHidden/>
          </w:rPr>
          <w:fldChar w:fldCharType="begin"/>
        </w:r>
        <w:r w:rsidR="003846F0">
          <w:rPr>
            <w:noProof/>
            <w:webHidden/>
          </w:rPr>
          <w:instrText xml:space="preserve"> PAGEREF _Toc387752306 \h </w:instrText>
        </w:r>
        <w:r w:rsidR="003846F0">
          <w:rPr>
            <w:noProof/>
            <w:webHidden/>
          </w:rPr>
        </w:r>
        <w:r w:rsidR="003846F0">
          <w:rPr>
            <w:noProof/>
            <w:webHidden/>
          </w:rPr>
          <w:fldChar w:fldCharType="separate"/>
        </w:r>
        <w:r w:rsidR="000C7022">
          <w:rPr>
            <w:noProof/>
            <w:webHidden/>
          </w:rPr>
          <w:t>3</w:t>
        </w:r>
        <w:r w:rsidR="003846F0">
          <w:rPr>
            <w:noProof/>
            <w:webHidden/>
          </w:rPr>
          <w:fldChar w:fldCharType="end"/>
        </w:r>
      </w:hyperlink>
    </w:p>
    <w:p w:rsidR="003846F0" w:rsidRDefault="00E82608">
      <w:pPr>
        <w:pStyle w:val="21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387752307" w:history="1">
        <w:r w:rsidR="003846F0" w:rsidRPr="000D3D8D">
          <w:rPr>
            <w:rStyle w:val="a4"/>
            <w:noProof/>
          </w:rPr>
          <w:t>4.5</w:t>
        </w:r>
        <w:r w:rsidR="003846F0">
          <w:rPr>
            <w:rFonts w:ascii="Calibri" w:hAnsi="Calibri"/>
            <w:noProof/>
            <w:szCs w:val="22"/>
          </w:rPr>
          <w:tab/>
        </w:r>
        <w:r w:rsidR="003846F0" w:rsidRPr="000D3D8D">
          <w:rPr>
            <w:rStyle w:val="a4"/>
            <w:rFonts w:hint="eastAsia"/>
            <w:noProof/>
          </w:rPr>
          <w:t>更新图书信息</w:t>
        </w:r>
        <w:r w:rsidR="003846F0" w:rsidRPr="000D3D8D">
          <w:rPr>
            <w:rStyle w:val="a4"/>
            <w:noProof/>
          </w:rPr>
          <w:t>(</w:t>
        </w:r>
        <w:r w:rsidR="003846F0" w:rsidRPr="000D3D8D">
          <w:rPr>
            <w:rStyle w:val="a4"/>
            <w:rFonts w:hint="eastAsia"/>
            <w:noProof/>
          </w:rPr>
          <w:t>可选</w:t>
        </w:r>
        <w:r w:rsidR="003846F0" w:rsidRPr="000D3D8D">
          <w:rPr>
            <w:rStyle w:val="a4"/>
            <w:noProof/>
          </w:rPr>
          <w:t>)</w:t>
        </w:r>
        <w:r w:rsidR="003846F0">
          <w:rPr>
            <w:noProof/>
            <w:webHidden/>
          </w:rPr>
          <w:tab/>
        </w:r>
        <w:r w:rsidR="003846F0">
          <w:rPr>
            <w:noProof/>
            <w:webHidden/>
          </w:rPr>
          <w:fldChar w:fldCharType="begin"/>
        </w:r>
        <w:r w:rsidR="003846F0">
          <w:rPr>
            <w:noProof/>
            <w:webHidden/>
          </w:rPr>
          <w:instrText xml:space="preserve"> PAGEREF _Toc387752307 \h </w:instrText>
        </w:r>
        <w:r w:rsidR="003846F0">
          <w:rPr>
            <w:noProof/>
            <w:webHidden/>
          </w:rPr>
        </w:r>
        <w:r w:rsidR="003846F0">
          <w:rPr>
            <w:noProof/>
            <w:webHidden/>
          </w:rPr>
          <w:fldChar w:fldCharType="separate"/>
        </w:r>
        <w:r w:rsidR="000C7022">
          <w:rPr>
            <w:noProof/>
            <w:webHidden/>
          </w:rPr>
          <w:t>3</w:t>
        </w:r>
        <w:r w:rsidR="003846F0">
          <w:rPr>
            <w:noProof/>
            <w:webHidden/>
          </w:rPr>
          <w:fldChar w:fldCharType="end"/>
        </w:r>
      </w:hyperlink>
    </w:p>
    <w:p w:rsidR="003846F0" w:rsidRDefault="00E82608">
      <w:pPr>
        <w:pStyle w:val="21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387752308" w:history="1">
        <w:r w:rsidR="003846F0" w:rsidRPr="000D3D8D">
          <w:rPr>
            <w:rStyle w:val="a4"/>
            <w:noProof/>
          </w:rPr>
          <w:t>4.6</w:t>
        </w:r>
        <w:r w:rsidR="003846F0">
          <w:rPr>
            <w:rFonts w:ascii="Calibri" w:hAnsi="Calibri"/>
            <w:noProof/>
            <w:szCs w:val="22"/>
          </w:rPr>
          <w:tab/>
        </w:r>
        <w:r w:rsidR="003846F0" w:rsidRPr="000D3D8D">
          <w:rPr>
            <w:rStyle w:val="a4"/>
            <w:rFonts w:hint="eastAsia"/>
            <w:noProof/>
          </w:rPr>
          <w:t>数据库连接与访问</w:t>
        </w:r>
        <w:r w:rsidR="003846F0">
          <w:rPr>
            <w:noProof/>
            <w:webHidden/>
          </w:rPr>
          <w:tab/>
        </w:r>
        <w:r w:rsidR="003846F0">
          <w:rPr>
            <w:noProof/>
            <w:webHidden/>
          </w:rPr>
          <w:fldChar w:fldCharType="begin"/>
        </w:r>
        <w:r w:rsidR="003846F0">
          <w:rPr>
            <w:noProof/>
            <w:webHidden/>
          </w:rPr>
          <w:instrText xml:space="preserve"> PAGEREF _Toc387752308 \h </w:instrText>
        </w:r>
        <w:r w:rsidR="003846F0">
          <w:rPr>
            <w:noProof/>
            <w:webHidden/>
          </w:rPr>
        </w:r>
        <w:r w:rsidR="003846F0">
          <w:rPr>
            <w:noProof/>
            <w:webHidden/>
          </w:rPr>
          <w:fldChar w:fldCharType="separate"/>
        </w:r>
        <w:r w:rsidR="000C7022">
          <w:rPr>
            <w:noProof/>
            <w:webHidden/>
          </w:rPr>
          <w:t>3</w:t>
        </w:r>
        <w:r w:rsidR="003846F0">
          <w:rPr>
            <w:noProof/>
            <w:webHidden/>
          </w:rPr>
          <w:fldChar w:fldCharType="end"/>
        </w:r>
      </w:hyperlink>
    </w:p>
    <w:p w:rsidR="003846F0" w:rsidRDefault="00E82608">
      <w:pPr>
        <w:pStyle w:val="12"/>
        <w:rPr>
          <w:rFonts w:ascii="Calibri" w:hAnsi="Calibri"/>
          <w:noProof/>
          <w:szCs w:val="22"/>
        </w:rPr>
      </w:pPr>
      <w:hyperlink w:anchor="_Toc387752309" w:history="1">
        <w:r w:rsidR="003846F0" w:rsidRPr="000D3D8D">
          <w:rPr>
            <w:rStyle w:val="a4"/>
            <w:noProof/>
          </w:rPr>
          <w:t>5</w:t>
        </w:r>
        <w:r w:rsidR="003846F0">
          <w:rPr>
            <w:rFonts w:ascii="Calibri" w:hAnsi="Calibri"/>
            <w:noProof/>
            <w:szCs w:val="22"/>
          </w:rPr>
          <w:tab/>
        </w:r>
        <w:r w:rsidR="003846F0" w:rsidRPr="000D3D8D">
          <w:rPr>
            <w:rStyle w:val="a4"/>
            <w:rFonts w:hint="eastAsia"/>
            <w:noProof/>
          </w:rPr>
          <w:t>图书</w:t>
        </w:r>
        <w:r w:rsidR="003846F0" w:rsidRPr="000D3D8D">
          <w:rPr>
            <w:rStyle w:val="a4"/>
            <w:noProof/>
          </w:rPr>
          <w:t>SaaS</w:t>
        </w:r>
        <w:r w:rsidR="003846F0" w:rsidRPr="000D3D8D">
          <w:rPr>
            <w:rStyle w:val="a4"/>
            <w:rFonts w:hint="eastAsia"/>
            <w:noProof/>
          </w:rPr>
          <w:t>的</w:t>
        </w:r>
        <w:r w:rsidR="003846F0" w:rsidRPr="000D3D8D">
          <w:rPr>
            <w:rStyle w:val="a4"/>
            <w:noProof/>
          </w:rPr>
          <w:t>SAE</w:t>
        </w:r>
        <w:r w:rsidR="003846F0" w:rsidRPr="000D3D8D">
          <w:rPr>
            <w:rStyle w:val="a4"/>
            <w:rFonts w:hint="eastAsia"/>
            <w:noProof/>
          </w:rPr>
          <w:t>部署</w:t>
        </w:r>
        <w:r w:rsidR="003846F0">
          <w:rPr>
            <w:noProof/>
            <w:webHidden/>
          </w:rPr>
          <w:tab/>
        </w:r>
        <w:r w:rsidR="003846F0">
          <w:rPr>
            <w:noProof/>
            <w:webHidden/>
          </w:rPr>
          <w:fldChar w:fldCharType="begin"/>
        </w:r>
        <w:r w:rsidR="003846F0">
          <w:rPr>
            <w:noProof/>
            <w:webHidden/>
          </w:rPr>
          <w:instrText xml:space="preserve"> PAGEREF _Toc387752309 \h </w:instrText>
        </w:r>
        <w:r w:rsidR="003846F0">
          <w:rPr>
            <w:noProof/>
            <w:webHidden/>
          </w:rPr>
        </w:r>
        <w:r w:rsidR="003846F0">
          <w:rPr>
            <w:noProof/>
            <w:webHidden/>
          </w:rPr>
          <w:fldChar w:fldCharType="separate"/>
        </w:r>
        <w:r w:rsidR="000C7022">
          <w:rPr>
            <w:noProof/>
            <w:webHidden/>
          </w:rPr>
          <w:t>3</w:t>
        </w:r>
        <w:r w:rsidR="003846F0">
          <w:rPr>
            <w:noProof/>
            <w:webHidden/>
          </w:rPr>
          <w:fldChar w:fldCharType="end"/>
        </w:r>
      </w:hyperlink>
    </w:p>
    <w:p w:rsidR="003846F0" w:rsidRDefault="00E82608">
      <w:pPr>
        <w:pStyle w:val="21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387752310" w:history="1">
        <w:r w:rsidR="003846F0" w:rsidRPr="000D3D8D">
          <w:rPr>
            <w:rStyle w:val="a4"/>
            <w:noProof/>
          </w:rPr>
          <w:t>5.1</w:t>
        </w:r>
        <w:r w:rsidR="003846F0">
          <w:rPr>
            <w:rFonts w:ascii="Calibri" w:hAnsi="Calibri"/>
            <w:noProof/>
            <w:szCs w:val="22"/>
          </w:rPr>
          <w:tab/>
        </w:r>
        <w:r w:rsidR="003846F0" w:rsidRPr="000D3D8D">
          <w:rPr>
            <w:rStyle w:val="a4"/>
            <w:rFonts w:hint="eastAsia"/>
            <w:noProof/>
          </w:rPr>
          <w:t>步骤</w:t>
        </w:r>
        <w:r w:rsidR="003846F0">
          <w:rPr>
            <w:noProof/>
            <w:webHidden/>
          </w:rPr>
          <w:tab/>
        </w:r>
        <w:r w:rsidR="003846F0">
          <w:rPr>
            <w:noProof/>
            <w:webHidden/>
          </w:rPr>
          <w:fldChar w:fldCharType="begin"/>
        </w:r>
        <w:r w:rsidR="003846F0">
          <w:rPr>
            <w:noProof/>
            <w:webHidden/>
          </w:rPr>
          <w:instrText xml:space="preserve"> PAGEREF _Toc387752310 \h </w:instrText>
        </w:r>
        <w:r w:rsidR="003846F0">
          <w:rPr>
            <w:noProof/>
            <w:webHidden/>
          </w:rPr>
        </w:r>
        <w:r w:rsidR="003846F0">
          <w:rPr>
            <w:noProof/>
            <w:webHidden/>
          </w:rPr>
          <w:fldChar w:fldCharType="separate"/>
        </w:r>
        <w:r w:rsidR="000C7022">
          <w:rPr>
            <w:noProof/>
            <w:webHidden/>
          </w:rPr>
          <w:t>3</w:t>
        </w:r>
        <w:r w:rsidR="003846F0">
          <w:rPr>
            <w:noProof/>
            <w:webHidden/>
          </w:rPr>
          <w:fldChar w:fldCharType="end"/>
        </w:r>
      </w:hyperlink>
    </w:p>
    <w:p w:rsidR="003846F0" w:rsidRDefault="00E82608">
      <w:pPr>
        <w:pStyle w:val="21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387752311" w:history="1">
        <w:r w:rsidR="003846F0" w:rsidRPr="000D3D8D">
          <w:rPr>
            <w:rStyle w:val="a4"/>
            <w:noProof/>
          </w:rPr>
          <w:t>5.2</w:t>
        </w:r>
        <w:r w:rsidR="003846F0">
          <w:rPr>
            <w:rFonts w:ascii="Calibri" w:hAnsi="Calibri"/>
            <w:noProof/>
            <w:szCs w:val="22"/>
          </w:rPr>
          <w:tab/>
        </w:r>
        <w:r w:rsidR="003846F0" w:rsidRPr="000D3D8D">
          <w:rPr>
            <w:rStyle w:val="a4"/>
            <w:rFonts w:hint="eastAsia"/>
            <w:noProof/>
          </w:rPr>
          <w:t>外在访问结果</w:t>
        </w:r>
        <w:r w:rsidR="003846F0">
          <w:rPr>
            <w:noProof/>
            <w:webHidden/>
          </w:rPr>
          <w:tab/>
        </w:r>
        <w:r w:rsidR="003846F0">
          <w:rPr>
            <w:noProof/>
            <w:webHidden/>
          </w:rPr>
          <w:fldChar w:fldCharType="begin"/>
        </w:r>
        <w:r w:rsidR="003846F0">
          <w:rPr>
            <w:noProof/>
            <w:webHidden/>
          </w:rPr>
          <w:instrText xml:space="preserve"> PAGEREF _Toc387752311 \h </w:instrText>
        </w:r>
        <w:r w:rsidR="003846F0">
          <w:rPr>
            <w:noProof/>
            <w:webHidden/>
          </w:rPr>
        </w:r>
        <w:r w:rsidR="003846F0">
          <w:rPr>
            <w:noProof/>
            <w:webHidden/>
          </w:rPr>
          <w:fldChar w:fldCharType="separate"/>
        </w:r>
        <w:r w:rsidR="000C7022">
          <w:rPr>
            <w:noProof/>
            <w:webHidden/>
          </w:rPr>
          <w:t>3</w:t>
        </w:r>
        <w:r w:rsidR="003846F0">
          <w:rPr>
            <w:noProof/>
            <w:webHidden/>
          </w:rPr>
          <w:fldChar w:fldCharType="end"/>
        </w:r>
      </w:hyperlink>
    </w:p>
    <w:p w:rsidR="003846F0" w:rsidRDefault="00E82608">
      <w:pPr>
        <w:pStyle w:val="12"/>
        <w:rPr>
          <w:rFonts w:ascii="Calibri" w:hAnsi="Calibri"/>
          <w:noProof/>
          <w:szCs w:val="22"/>
        </w:rPr>
      </w:pPr>
      <w:hyperlink w:anchor="_Toc387752312" w:history="1">
        <w:r w:rsidR="003846F0" w:rsidRPr="000D3D8D">
          <w:rPr>
            <w:rStyle w:val="a4"/>
            <w:noProof/>
          </w:rPr>
          <w:t>6</w:t>
        </w:r>
        <w:r w:rsidR="003846F0">
          <w:rPr>
            <w:rFonts w:ascii="Calibri" w:hAnsi="Calibri"/>
            <w:noProof/>
            <w:szCs w:val="22"/>
          </w:rPr>
          <w:tab/>
        </w:r>
        <w:r w:rsidR="003846F0" w:rsidRPr="000D3D8D">
          <w:rPr>
            <w:rStyle w:val="a4"/>
            <w:rFonts w:hint="eastAsia"/>
            <w:noProof/>
          </w:rPr>
          <w:t>计划与实际进度</w:t>
        </w:r>
        <w:r w:rsidR="003846F0">
          <w:rPr>
            <w:noProof/>
            <w:webHidden/>
          </w:rPr>
          <w:tab/>
        </w:r>
        <w:r w:rsidR="003846F0">
          <w:rPr>
            <w:noProof/>
            <w:webHidden/>
          </w:rPr>
          <w:fldChar w:fldCharType="begin"/>
        </w:r>
        <w:r w:rsidR="003846F0">
          <w:rPr>
            <w:noProof/>
            <w:webHidden/>
          </w:rPr>
          <w:instrText xml:space="preserve"> PAGEREF _Toc387752312 \h </w:instrText>
        </w:r>
        <w:r w:rsidR="003846F0">
          <w:rPr>
            <w:noProof/>
            <w:webHidden/>
          </w:rPr>
        </w:r>
        <w:r w:rsidR="003846F0">
          <w:rPr>
            <w:noProof/>
            <w:webHidden/>
          </w:rPr>
          <w:fldChar w:fldCharType="separate"/>
        </w:r>
        <w:r w:rsidR="000C7022">
          <w:rPr>
            <w:noProof/>
            <w:webHidden/>
          </w:rPr>
          <w:t>3</w:t>
        </w:r>
        <w:r w:rsidR="003846F0">
          <w:rPr>
            <w:noProof/>
            <w:webHidden/>
          </w:rPr>
          <w:fldChar w:fldCharType="end"/>
        </w:r>
      </w:hyperlink>
    </w:p>
    <w:p w:rsidR="003846F0" w:rsidRDefault="00E82608">
      <w:pPr>
        <w:pStyle w:val="12"/>
        <w:rPr>
          <w:rFonts w:ascii="Calibri" w:hAnsi="Calibri"/>
          <w:noProof/>
          <w:szCs w:val="22"/>
        </w:rPr>
      </w:pPr>
      <w:hyperlink w:anchor="_Toc387752313" w:history="1">
        <w:r w:rsidR="003846F0" w:rsidRPr="000D3D8D">
          <w:rPr>
            <w:rStyle w:val="a4"/>
            <w:noProof/>
          </w:rPr>
          <w:t>7</w:t>
        </w:r>
        <w:r w:rsidR="003846F0">
          <w:rPr>
            <w:rFonts w:ascii="Calibri" w:hAnsi="Calibri"/>
            <w:noProof/>
            <w:szCs w:val="22"/>
          </w:rPr>
          <w:tab/>
        </w:r>
        <w:r w:rsidR="003846F0" w:rsidRPr="000D3D8D">
          <w:rPr>
            <w:rStyle w:val="a4"/>
            <w:rFonts w:hint="eastAsia"/>
            <w:noProof/>
          </w:rPr>
          <w:t>小结</w:t>
        </w:r>
        <w:r w:rsidR="003846F0">
          <w:rPr>
            <w:noProof/>
            <w:webHidden/>
          </w:rPr>
          <w:tab/>
        </w:r>
        <w:r w:rsidR="003846F0">
          <w:rPr>
            <w:noProof/>
            <w:webHidden/>
          </w:rPr>
          <w:fldChar w:fldCharType="begin"/>
        </w:r>
        <w:r w:rsidR="003846F0">
          <w:rPr>
            <w:noProof/>
            <w:webHidden/>
          </w:rPr>
          <w:instrText xml:space="preserve"> PAGEREF _Toc387752313 \h </w:instrText>
        </w:r>
        <w:r w:rsidR="003846F0">
          <w:rPr>
            <w:noProof/>
            <w:webHidden/>
          </w:rPr>
        </w:r>
        <w:r w:rsidR="003846F0">
          <w:rPr>
            <w:noProof/>
            <w:webHidden/>
          </w:rPr>
          <w:fldChar w:fldCharType="separate"/>
        </w:r>
        <w:r w:rsidR="000C7022">
          <w:rPr>
            <w:noProof/>
            <w:webHidden/>
          </w:rPr>
          <w:t>4</w:t>
        </w:r>
        <w:r w:rsidR="003846F0">
          <w:rPr>
            <w:noProof/>
            <w:webHidden/>
          </w:rPr>
          <w:fldChar w:fldCharType="end"/>
        </w:r>
      </w:hyperlink>
    </w:p>
    <w:p w:rsidR="00CD1928" w:rsidRPr="000F6CAD" w:rsidRDefault="00CD1928">
      <w:pPr>
        <w:rPr>
          <w:color w:val="FF0000"/>
        </w:rPr>
      </w:pPr>
      <w:r w:rsidRPr="000F6CAD">
        <w:rPr>
          <w:color w:val="FF0000"/>
        </w:rPr>
        <w:fldChar w:fldCharType="end"/>
      </w:r>
    </w:p>
    <w:p w:rsidR="00CD1928" w:rsidRPr="000F6CAD" w:rsidRDefault="00CD1928">
      <w:pPr>
        <w:rPr>
          <w:color w:val="FF0000"/>
        </w:rPr>
      </w:pPr>
      <w:r w:rsidRPr="000F6CAD">
        <w:rPr>
          <w:color w:val="FF0000"/>
          <w:highlight w:val="yellow"/>
        </w:rPr>
        <w:t>[</w:t>
      </w:r>
      <w:r w:rsidRPr="000F6CAD">
        <w:rPr>
          <w:color w:val="FF0000"/>
          <w:highlight w:val="yellow"/>
        </w:rPr>
        <w:t>文档全部完成之后，请更新上述区域</w:t>
      </w:r>
      <w:r w:rsidRPr="000F6CAD">
        <w:rPr>
          <w:color w:val="FF0000"/>
          <w:highlight w:val="yellow"/>
        </w:rPr>
        <w:t>]</w:t>
      </w:r>
    </w:p>
    <w:p w:rsidR="00CD1928" w:rsidRPr="000F6CAD" w:rsidRDefault="00CD1928"/>
    <w:p w:rsidR="00CD1928" w:rsidRPr="000F6CAD" w:rsidRDefault="00CD1928">
      <w:pPr>
        <w:sectPr w:rsidR="00CD1928" w:rsidRPr="000F6CAD">
          <w:headerReference w:type="default" r:id="rId13"/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C62E11" w:rsidRDefault="00C62E11" w:rsidP="00C62E11">
      <w:pPr>
        <w:pStyle w:val="10"/>
        <w:numPr>
          <w:ilvl w:val="0"/>
          <w:numId w:val="2"/>
        </w:numPr>
        <w:rPr>
          <w:sz w:val="32"/>
          <w:szCs w:val="32"/>
          <w:lang w:eastAsia="zh-CN"/>
        </w:rPr>
      </w:pPr>
      <w:bookmarkStart w:id="1" w:name="_Toc387749641"/>
      <w:bookmarkStart w:id="2" w:name="_Toc387752290"/>
      <w:bookmarkStart w:id="3" w:name="_Toc258511502"/>
      <w:r>
        <w:rPr>
          <w:rFonts w:hint="eastAsia"/>
          <w:sz w:val="32"/>
          <w:szCs w:val="32"/>
          <w:lang w:eastAsia="zh-CN"/>
        </w:rPr>
        <w:lastRenderedPageBreak/>
        <w:t>实验要求</w:t>
      </w:r>
      <w:bookmarkEnd w:id="1"/>
      <w:bookmarkEnd w:id="2"/>
    </w:p>
    <w:p w:rsidR="00C62E11" w:rsidRDefault="00344C73" w:rsidP="00C62E11">
      <w:pPr>
        <w:ind w:leftChars="200" w:left="420"/>
        <w:rPr>
          <w:lang w:val="x-none"/>
        </w:rPr>
      </w:pPr>
      <w:r>
        <w:rPr>
          <w:rFonts w:hint="eastAsia"/>
          <w:lang w:val="x-none"/>
        </w:rPr>
        <w:t>使用</w:t>
      </w:r>
      <w:proofErr w:type="spellStart"/>
      <w:r>
        <w:rPr>
          <w:rFonts w:hint="eastAsia"/>
          <w:lang w:val="x-none"/>
        </w:rPr>
        <w:t>MySQL</w:t>
      </w:r>
      <w:proofErr w:type="spellEnd"/>
      <w:r>
        <w:rPr>
          <w:rFonts w:hint="eastAsia"/>
          <w:lang w:val="x-none"/>
        </w:rPr>
        <w:t>建立一个“图书数据库”</w:t>
      </w:r>
      <w:proofErr w:type="spellStart"/>
      <w:r>
        <w:rPr>
          <w:rFonts w:hint="eastAsia"/>
          <w:lang w:val="x-none"/>
        </w:rPr>
        <w:t>BookDB</w:t>
      </w:r>
      <w:r>
        <w:rPr>
          <w:rFonts w:hint="eastAsia"/>
          <w:lang w:val="x-none"/>
        </w:rPr>
        <w:t>，包含两张表</w:t>
      </w:r>
      <w:proofErr w:type="spellEnd"/>
      <w:r>
        <w:rPr>
          <w:rFonts w:hint="eastAsia"/>
          <w:lang w:val="x-none"/>
        </w:rPr>
        <w:t>：</w:t>
      </w:r>
    </w:p>
    <w:p w:rsidR="00344C73" w:rsidRDefault="00344C73" w:rsidP="00C62E11">
      <w:pPr>
        <w:ind w:leftChars="200" w:left="420"/>
      </w:pPr>
      <w:r>
        <w:rPr>
          <w:lang w:val="x-none"/>
        </w:rPr>
        <w:tab/>
        <w:t>Book</w:t>
      </w:r>
      <w:r>
        <w:rPr>
          <w:rFonts w:hint="eastAsia"/>
          <w:lang w:val="x-none"/>
        </w:rPr>
        <w:t>{ISBN</w:t>
      </w:r>
      <w:r>
        <w:t xml:space="preserve">(PK), Title, </w:t>
      </w:r>
      <w:proofErr w:type="spellStart"/>
      <w:r>
        <w:t>AuhorID</w:t>
      </w:r>
      <w:proofErr w:type="spellEnd"/>
      <w:r>
        <w:t xml:space="preserve">(FK), Publisher, </w:t>
      </w:r>
      <w:proofErr w:type="spellStart"/>
      <w:r>
        <w:t>PublishDate</w:t>
      </w:r>
      <w:proofErr w:type="spellEnd"/>
      <w:r>
        <w:t>, Price</w:t>
      </w:r>
      <w:r>
        <w:rPr>
          <w:rFonts w:hint="eastAsia"/>
          <w:lang w:val="x-none"/>
        </w:rPr>
        <w:t>}</w:t>
      </w:r>
      <w:r>
        <w:t>;</w:t>
      </w:r>
    </w:p>
    <w:p w:rsidR="00344C73" w:rsidRDefault="00344C73" w:rsidP="00C62E11">
      <w:pPr>
        <w:ind w:leftChars="200" w:left="420"/>
      </w:pPr>
      <w:r>
        <w:tab/>
      </w:r>
      <w:proofErr w:type="gramStart"/>
      <w:r>
        <w:t>Author{</w:t>
      </w:r>
      <w:proofErr w:type="spellStart"/>
      <w:proofErr w:type="gramEnd"/>
      <w:r>
        <w:t>AuthorID</w:t>
      </w:r>
      <w:proofErr w:type="spellEnd"/>
      <w:r>
        <w:t>(PK), Name, Age, Country};</w:t>
      </w:r>
    </w:p>
    <w:p w:rsidR="00344C73" w:rsidRDefault="00C951C0" w:rsidP="00C62E11">
      <w:pPr>
        <w:ind w:leftChars="200" w:left="420"/>
      </w:pPr>
      <w:r>
        <w:rPr>
          <w:rFonts w:hint="eastAsia"/>
        </w:rPr>
        <w:t>网站满足要求：</w:t>
      </w:r>
    </w:p>
    <w:p w:rsidR="00C951C0" w:rsidRDefault="00C951C0" w:rsidP="00C62E11">
      <w:pPr>
        <w:ind w:leftChars="200" w:left="420"/>
      </w:pPr>
      <w:r>
        <w:tab/>
      </w:r>
      <w:r>
        <w:t>输入作者名字</w:t>
      </w:r>
      <w:r>
        <w:rPr>
          <w:rFonts w:hint="eastAsia"/>
        </w:rPr>
        <w:t>，</w:t>
      </w:r>
      <w:r>
        <w:t>查询该作者的全部书目</w:t>
      </w:r>
      <w:r>
        <w:rPr>
          <w:rFonts w:hint="eastAsia"/>
        </w:rPr>
        <w:t>；</w:t>
      </w:r>
    </w:p>
    <w:p w:rsidR="00C951C0" w:rsidRDefault="00C951C0" w:rsidP="00C62E11">
      <w:pPr>
        <w:ind w:leftChars="200" w:left="420"/>
      </w:pPr>
      <w:r>
        <w:tab/>
      </w:r>
      <w:r>
        <w:t>当用户点击某本图书的题目时</w:t>
      </w:r>
      <w:r>
        <w:rPr>
          <w:rFonts w:hint="eastAsia"/>
        </w:rPr>
        <w:t>，</w:t>
      </w:r>
      <w:r>
        <w:t>展示图书详细信息和作者详细信息</w:t>
      </w:r>
      <w:r>
        <w:rPr>
          <w:rFonts w:hint="eastAsia"/>
        </w:rPr>
        <w:t>；</w:t>
      </w:r>
    </w:p>
    <w:p w:rsidR="00C951C0" w:rsidRDefault="00C951C0" w:rsidP="00C62E11">
      <w:pPr>
        <w:ind w:leftChars="200" w:left="420"/>
      </w:pPr>
      <w:r>
        <w:tab/>
      </w:r>
      <w:r>
        <w:t>当用户点击</w:t>
      </w:r>
      <w:r>
        <w:rPr>
          <w:rFonts w:hint="eastAsia"/>
        </w:rPr>
        <w:t>“删除”按钮时，将对应行的图书从数据表中删除。</w:t>
      </w:r>
    </w:p>
    <w:p w:rsidR="00C951C0" w:rsidRPr="00344C73" w:rsidRDefault="00C951C0" w:rsidP="00C62E11">
      <w:pPr>
        <w:ind w:leftChars="200" w:left="420"/>
        <w:rPr>
          <w:rFonts w:hint="eastAsia"/>
        </w:rPr>
      </w:pPr>
      <w:r>
        <w:t>网站需要在</w:t>
      </w:r>
      <w:r>
        <w:t>SAE</w:t>
      </w:r>
      <w:r>
        <w:t>上上线</w:t>
      </w:r>
      <w:r>
        <w:rPr>
          <w:rFonts w:hint="eastAsia"/>
        </w:rPr>
        <w:t>。</w:t>
      </w:r>
    </w:p>
    <w:p w:rsidR="006B02F0" w:rsidRDefault="008F562D" w:rsidP="00DA14B3">
      <w:pPr>
        <w:pStyle w:val="10"/>
        <w:numPr>
          <w:ilvl w:val="0"/>
          <w:numId w:val="2"/>
        </w:numPr>
        <w:rPr>
          <w:sz w:val="32"/>
          <w:szCs w:val="32"/>
          <w:lang w:eastAsia="zh-CN"/>
        </w:rPr>
      </w:pPr>
      <w:bookmarkStart w:id="4" w:name="_Toc387752291"/>
      <w:r>
        <w:rPr>
          <w:rFonts w:hint="eastAsia"/>
          <w:sz w:val="32"/>
          <w:szCs w:val="32"/>
          <w:lang w:eastAsia="zh-CN"/>
        </w:rPr>
        <w:t>开发环境</w:t>
      </w:r>
      <w:r w:rsidR="00BE357B">
        <w:rPr>
          <w:rFonts w:hint="eastAsia"/>
          <w:sz w:val="32"/>
          <w:szCs w:val="32"/>
          <w:lang w:eastAsia="zh-CN"/>
        </w:rPr>
        <w:t>配置</w:t>
      </w:r>
      <w:bookmarkEnd w:id="4"/>
    </w:p>
    <w:p w:rsidR="00C62E11" w:rsidRPr="00C62E11" w:rsidRDefault="00C62E11" w:rsidP="000C7022">
      <w:pPr>
        <w:ind w:firstLine="420"/>
        <w:rPr>
          <w:lang w:val="x-none"/>
        </w:rPr>
      </w:pPr>
      <w:r>
        <w:rPr>
          <w:rFonts w:hint="eastAsia"/>
          <w:lang w:val="x-none"/>
        </w:rPr>
        <w:t>采用屏幕截图</w:t>
      </w:r>
      <w:r w:rsidR="00752EAC">
        <w:rPr>
          <w:rFonts w:hint="eastAsia"/>
          <w:lang w:val="x-none"/>
        </w:rPr>
        <w:t>加文字说明</w:t>
      </w:r>
      <w:r>
        <w:rPr>
          <w:rFonts w:hint="eastAsia"/>
          <w:lang w:val="x-none"/>
        </w:rPr>
        <w:t>的方式给出</w:t>
      </w:r>
      <w:r w:rsidR="008F3B5C" w:rsidRPr="008F3B5C">
        <w:rPr>
          <w:rFonts w:hint="eastAsia"/>
          <w:em w:val="dot"/>
          <w:lang w:val="x-none"/>
        </w:rPr>
        <w:t>你自己</w:t>
      </w:r>
      <w:r>
        <w:rPr>
          <w:rFonts w:hint="eastAsia"/>
          <w:lang w:val="x-none"/>
        </w:rPr>
        <w:t>在</w:t>
      </w:r>
      <w:proofErr w:type="spellStart"/>
      <w:r>
        <w:rPr>
          <w:rFonts w:hint="eastAsia"/>
          <w:lang w:val="x-none"/>
        </w:rPr>
        <w:t>Eclipse</w:t>
      </w:r>
      <w:r>
        <w:rPr>
          <w:rFonts w:hint="eastAsia"/>
          <w:lang w:val="x-none"/>
        </w:rPr>
        <w:t>中配置</w:t>
      </w:r>
      <w:proofErr w:type="spellEnd"/>
      <w:r>
        <w:rPr>
          <w:rFonts w:hint="eastAsia"/>
          <w:lang w:val="x-none"/>
        </w:rPr>
        <w:t>MySQL</w:t>
      </w:r>
      <w:r>
        <w:rPr>
          <w:rFonts w:hint="eastAsia"/>
          <w:lang w:val="x-none"/>
        </w:rPr>
        <w:t>、</w:t>
      </w:r>
      <w:r>
        <w:rPr>
          <w:rFonts w:hint="eastAsia"/>
          <w:lang w:val="x-none"/>
        </w:rPr>
        <w:t>Tomcat</w:t>
      </w:r>
      <w:r>
        <w:rPr>
          <w:rFonts w:hint="eastAsia"/>
          <w:lang w:val="x-none"/>
        </w:rPr>
        <w:t>、</w:t>
      </w:r>
      <w:r>
        <w:rPr>
          <w:rFonts w:hint="eastAsia"/>
          <w:lang w:val="x-none"/>
        </w:rPr>
        <w:t>Stuts2</w:t>
      </w:r>
      <w:r w:rsidR="00752EAC">
        <w:rPr>
          <w:rFonts w:hint="eastAsia"/>
          <w:lang w:val="x-none"/>
        </w:rPr>
        <w:t>的各步骤</w:t>
      </w:r>
      <w:r>
        <w:rPr>
          <w:rFonts w:hint="eastAsia"/>
          <w:lang w:val="x-none"/>
        </w:rPr>
        <w:t>。</w:t>
      </w:r>
    </w:p>
    <w:p w:rsidR="00CD1928" w:rsidRDefault="008F562D" w:rsidP="008F562D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r w:rsidRPr="008F562D">
        <w:rPr>
          <w:rFonts w:ascii="Times New Roman" w:hint="eastAsia"/>
          <w:sz w:val="30"/>
          <w:szCs w:val="30"/>
        </w:rPr>
        <w:lastRenderedPageBreak/>
        <w:tab/>
      </w:r>
      <w:bookmarkStart w:id="5" w:name="_Toc387752292"/>
      <w:r>
        <w:rPr>
          <w:rFonts w:ascii="Times New Roman" w:hint="eastAsia"/>
          <w:sz w:val="30"/>
          <w:szCs w:val="30"/>
          <w:lang w:eastAsia="zh-CN"/>
        </w:rPr>
        <w:t>在</w:t>
      </w:r>
      <w:proofErr w:type="spellStart"/>
      <w:r>
        <w:rPr>
          <w:rFonts w:ascii="Times New Roman" w:hint="eastAsia"/>
          <w:sz w:val="30"/>
          <w:szCs w:val="30"/>
          <w:lang w:eastAsia="zh-CN"/>
        </w:rPr>
        <w:t>Eclipse</w:t>
      </w:r>
      <w:r>
        <w:rPr>
          <w:rFonts w:ascii="Times New Roman" w:hint="eastAsia"/>
          <w:sz w:val="30"/>
          <w:szCs w:val="30"/>
          <w:lang w:eastAsia="zh-CN"/>
        </w:rPr>
        <w:t>中配置</w:t>
      </w:r>
      <w:proofErr w:type="spellEnd"/>
      <w:r>
        <w:rPr>
          <w:rFonts w:ascii="Times New Roman" w:hint="eastAsia"/>
          <w:sz w:val="30"/>
          <w:szCs w:val="30"/>
        </w:rPr>
        <w:t>Strut</w:t>
      </w:r>
      <w:r>
        <w:rPr>
          <w:rFonts w:ascii="Times New Roman" w:hint="eastAsia"/>
          <w:sz w:val="30"/>
          <w:szCs w:val="30"/>
          <w:lang w:eastAsia="zh-CN"/>
        </w:rPr>
        <w:t>s2</w:t>
      </w:r>
      <w:bookmarkEnd w:id="5"/>
    </w:p>
    <w:p w:rsidR="00C62E11" w:rsidRDefault="00AB463C" w:rsidP="00C62E11">
      <w:pPr>
        <w:rPr>
          <w:lang w:val="x-none"/>
        </w:rPr>
      </w:pPr>
      <w:r>
        <w:rPr>
          <w:noProof/>
        </w:rPr>
        <w:drawing>
          <wp:inline distT="0" distB="0" distL="0" distR="0" wp14:anchorId="3B176796" wp14:editId="5D8B76E5">
            <wp:extent cx="5274310" cy="60331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63C" w:rsidRDefault="00AB463C" w:rsidP="00C62E11">
      <w:pPr>
        <w:rPr>
          <w:lang w:val="x-none"/>
        </w:rPr>
      </w:pPr>
      <w:r>
        <w:rPr>
          <w:rFonts w:hint="eastAsia"/>
          <w:lang w:val="x-none"/>
        </w:rPr>
        <w:tab/>
      </w:r>
      <w:r>
        <w:rPr>
          <w:rFonts w:hint="eastAsia"/>
          <w:lang w:val="x-none"/>
        </w:rPr>
        <w:t>在</w:t>
      </w:r>
      <w:proofErr w:type="spellStart"/>
      <w:r>
        <w:rPr>
          <w:rFonts w:hint="eastAsia"/>
          <w:lang w:val="x-none"/>
        </w:rPr>
        <w:t>IDEA</w:t>
      </w:r>
      <w:r>
        <w:rPr>
          <w:rFonts w:hint="eastAsia"/>
          <w:lang w:val="x-none"/>
        </w:rPr>
        <w:t>创建项目时，选择</w:t>
      </w:r>
      <w:proofErr w:type="spellEnd"/>
      <w:r>
        <w:rPr>
          <w:rFonts w:hint="eastAsia"/>
          <w:lang w:val="x-none"/>
        </w:rPr>
        <w:t>Java</w:t>
      </w:r>
      <w:r>
        <w:rPr>
          <w:lang w:val="x-none"/>
        </w:rPr>
        <w:t xml:space="preserve"> </w:t>
      </w:r>
      <w:proofErr w:type="spellStart"/>
      <w:r>
        <w:rPr>
          <w:lang w:val="x-none"/>
        </w:rPr>
        <w:t>Enterprise</w:t>
      </w:r>
      <w:r>
        <w:rPr>
          <w:lang w:val="x-none"/>
        </w:rPr>
        <w:t>下的</w:t>
      </w:r>
      <w:proofErr w:type="spellEnd"/>
      <w:r>
        <w:rPr>
          <w:lang w:val="x-none"/>
        </w:rPr>
        <w:t>Struts 2</w:t>
      </w:r>
      <w:r>
        <w:rPr>
          <w:lang w:val="x-none"/>
        </w:rPr>
        <w:t>框架</w:t>
      </w:r>
      <w:r>
        <w:rPr>
          <w:rFonts w:hint="eastAsia"/>
          <w:lang w:val="x-none"/>
        </w:rPr>
        <w:t>，</w:t>
      </w:r>
      <w:r>
        <w:rPr>
          <w:lang w:val="x-none"/>
        </w:rPr>
        <w:t>在下设选项中选择</w:t>
      </w:r>
      <w:proofErr w:type="spellStart"/>
      <w:r>
        <w:rPr>
          <w:lang w:val="x-none"/>
        </w:rPr>
        <w:t>Download</w:t>
      </w:r>
      <w:r>
        <w:rPr>
          <w:rFonts w:hint="eastAsia"/>
          <w:lang w:val="x-none"/>
        </w:rPr>
        <w:t>，</w:t>
      </w:r>
      <w:r>
        <w:rPr>
          <w:lang w:val="x-none"/>
        </w:rPr>
        <w:t>即可自动下载</w:t>
      </w:r>
      <w:proofErr w:type="spellEnd"/>
      <w:r>
        <w:rPr>
          <w:lang w:val="x-none"/>
        </w:rPr>
        <w:t>struts2</w:t>
      </w:r>
      <w:r>
        <w:rPr>
          <w:lang w:val="x-none"/>
        </w:rPr>
        <w:t>框架并集成在项目中</w:t>
      </w:r>
      <w:r>
        <w:rPr>
          <w:rFonts w:hint="eastAsia"/>
          <w:lang w:val="x-none"/>
        </w:rPr>
        <w:t>。</w:t>
      </w:r>
    </w:p>
    <w:p w:rsidR="007B148C" w:rsidRDefault="007B148C" w:rsidP="00C62E11">
      <w:pPr>
        <w:rPr>
          <w:lang w:val="x-none"/>
        </w:rPr>
      </w:pPr>
      <w:r>
        <w:rPr>
          <w:noProof/>
        </w:rPr>
        <w:lastRenderedPageBreak/>
        <w:drawing>
          <wp:inline distT="0" distB="0" distL="0" distR="0" wp14:anchorId="7AA297A5" wp14:editId="5F73876F">
            <wp:extent cx="5274310" cy="43942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8C" w:rsidRPr="007B148C" w:rsidRDefault="007B148C" w:rsidP="00C62E11">
      <w:r>
        <w:rPr>
          <w:lang w:val="x-none"/>
        </w:rPr>
        <w:tab/>
      </w:r>
      <w:r>
        <w:rPr>
          <w:rFonts w:hint="eastAsia"/>
          <w:lang w:val="x-none"/>
        </w:rPr>
        <w:t>随后，要在</w:t>
      </w:r>
      <w:proofErr w:type="spellStart"/>
      <w:r>
        <w:rPr>
          <w:rFonts w:hint="eastAsia"/>
          <w:lang w:val="x-none"/>
        </w:rPr>
        <w:t>ProjectStructure</w:t>
      </w:r>
      <w:r>
        <w:rPr>
          <w:rFonts w:hint="eastAsia"/>
          <w:lang w:val="x-none"/>
        </w:rPr>
        <w:t>中的</w:t>
      </w:r>
      <w:r>
        <w:rPr>
          <w:rFonts w:hint="eastAsia"/>
          <w:lang w:val="x-none"/>
        </w:rPr>
        <w:t>Artifacts</w:t>
      </w:r>
      <w:r>
        <w:rPr>
          <w:rFonts w:hint="eastAsia"/>
          <w:lang w:val="x-none"/>
        </w:rPr>
        <w:t>选项卡下将</w:t>
      </w:r>
      <w:proofErr w:type="spellEnd"/>
      <w:r>
        <w:rPr>
          <w:rFonts w:hint="eastAsia"/>
          <w:lang w:val="x-none"/>
        </w:rPr>
        <w:t>Struts</w:t>
      </w:r>
      <w:r>
        <w:rPr>
          <w:lang w:val="x-none"/>
        </w:rPr>
        <w:t>2</w:t>
      </w:r>
      <w:r>
        <w:rPr>
          <w:lang w:val="x-none"/>
        </w:rPr>
        <w:t>右键点选</w:t>
      </w:r>
      <w:r>
        <w:t>put into /Web-</w:t>
      </w:r>
      <w:proofErr w:type="spellStart"/>
      <w:r>
        <w:t>inf</w:t>
      </w:r>
      <w:proofErr w:type="spellEnd"/>
      <w:r>
        <w:t>/lib</w:t>
      </w:r>
      <w:r>
        <w:rPr>
          <w:rFonts w:hint="eastAsia"/>
        </w:rPr>
        <w:t>，将库文件移动至合适的位置。</w:t>
      </w:r>
    </w:p>
    <w:p w:rsidR="008F562D" w:rsidRDefault="008F562D" w:rsidP="008F562D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r w:rsidRPr="008F562D">
        <w:rPr>
          <w:rFonts w:ascii="Times New Roman" w:hint="eastAsia"/>
          <w:sz w:val="30"/>
          <w:szCs w:val="30"/>
        </w:rPr>
        <w:tab/>
      </w:r>
      <w:bookmarkStart w:id="6" w:name="_Toc387752293"/>
      <w:r>
        <w:rPr>
          <w:rFonts w:ascii="Times New Roman" w:hint="eastAsia"/>
          <w:sz w:val="30"/>
          <w:szCs w:val="30"/>
          <w:lang w:eastAsia="zh-CN"/>
        </w:rPr>
        <w:t>在</w:t>
      </w:r>
      <w:proofErr w:type="spellStart"/>
      <w:r>
        <w:rPr>
          <w:rFonts w:ascii="Times New Roman" w:hint="eastAsia"/>
          <w:sz w:val="30"/>
          <w:szCs w:val="30"/>
          <w:lang w:eastAsia="zh-CN"/>
        </w:rPr>
        <w:t>Eclipse</w:t>
      </w:r>
      <w:r>
        <w:rPr>
          <w:rFonts w:ascii="Times New Roman" w:hint="eastAsia"/>
          <w:sz w:val="30"/>
          <w:szCs w:val="30"/>
          <w:lang w:eastAsia="zh-CN"/>
        </w:rPr>
        <w:t>中配置</w:t>
      </w:r>
      <w:proofErr w:type="spellEnd"/>
      <w:r>
        <w:rPr>
          <w:rFonts w:ascii="Times New Roman" w:hint="eastAsia"/>
          <w:sz w:val="30"/>
          <w:szCs w:val="30"/>
          <w:lang w:eastAsia="zh-CN"/>
        </w:rPr>
        <w:t>MySQL</w:t>
      </w:r>
      <w:bookmarkEnd w:id="6"/>
    </w:p>
    <w:p w:rsidR="00C62E11" w:rsidRDefault="00ED53CB" w:rsidP="00C62E11">
      <w:r>
        <w:rPr>
          <w:lang w:val="x-none"/>
        </w:rPr>
        <w:tab/>
      </w:r>
      <w:proofErr w:type="gramStart"/>
      <w:r w:rsidR="005C2756">
        <w:rPr>
          <w:rFonts w:hint="eastAsia"/>
        </w:rPr>
        <w:t>在官网下载</w:t>
      </w:r>
      <w:proofErr w:type="spellStart"/>
      <w:proofErr w:type="gramEnd"/>
      <w:r w:rsidR="005C2756">
        <w:rPr>
          <w:rFonts w:hint="eastAsia"/>
        </w:rPr>
        <w:t>JDBCconnector</w:t>
      </w:r>
      <w:proofErr w:type="spellEnd"/>
      <w:r w:rsidR="005C2756">
        <w:rPr>
          <w:rFonts w:hint="eastAsia"/>
        </w:rPr>
        <w:t>组件后，将其中的</w:t>
      </w:r>
      <w:r w:rsidR="005C2756">
        <w:rPr>
          <w:rFonts w:hint="eastAsia"/>
        </w:rPr>
        <w:t>jar</w:t>
      </w:r>
      <w:r w:rsidR="005C2756">
        <w:rPr>
          <w:rFonts w:hint="eastAsia"/>
        </w:rPr>
        <w:t>文件拷贝到</w:t>
      </w:r>
      <w:r w:rsidR="005C2756">
        <w:rPr>
          <w:rFonts w:hint="eastAsia"/>
        </w:rPr>
        <w:t>lib</w:t>
      </w:r>
      <w:r w:rsidR="005C2756">
        <w:rPr>
          <w:rFonts w:hint="eastAsia"/>
        </w:rPr>
        <w:t>路径下：</w:t>
      </w:r>
    </w:p>
    <w:p w:rsidR="005C2756" w:rsidRDefault="005C2756" w:rsidP="00C62E11">
      <w:r>
        <w:lastRenderedPageBreak/>
        <w:tab/>
      </w:r>
      <w:r>
        <w:rPr>
          <w:noProof/>
        </w:rPr>
        <w:drawing>
          <wp:inline distT="0" distB="0" distL="0" distR="0" wp14:anchorId="2EBD5D05" wp14:editId="2D345A6D">
            <wp:extent cx="3781425" cy="3028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756" w:rsidRDefault="005C2756" w:rsidP="00C62E11">
      <w:r>
        <w:tab/>
      </w:r>
      <w:r>
        <w:rPr>
          <w:rFonts w:hint="eastAsia"/>
        </w:rPr>
        <w:t>然后在项目中把这个</w:t>
      </w:r>
      <w:r>
        <w:rPr>
          <w:rFonts w:hint="eastAsia"/>
        </w:rPr>
        <w:t>jar</w:t>
      </w:r>
      <w:r>
        <w:rPr>
          <w:rFonts w:hint="eastAsia"/>
        </w:rPr>
        <w:t>文件作为库文件导入，</w:t>
      </w:r>
      <w:r w:rsidR="00297322">
        <w:rPr>
          <w:rFonts w:hint="eastAsia"/>
        </w:rPr>
        <w:t>并在</w:t>
      </w:r>
      <w:r w:rsidR="00297322">
        <w:rPr>
          <w:rFonts w:hint="eastAsia"/>
        </w:rPr>
        <w:t>project</w:t>
      </w:r>
      <w:r w:rsidR="00297322">
        <w:t xml:space="preserve"> structure</w:t>
      </w:r>
      <w:r w:rsidR="00297322">
        <w:t>中</w:t>
      </w:r>
      <w:r w:rsidR="00297322">
        <w:rPr>
          <w:rFonts w:hint="eastAsia"/>
        </w:rPr>
        <w:t>将其植入</w:t>
      </w:r>
      <w:r w:rsidR="00297322">
        <w:t>WEB/INF</w:t>
      </w:r>
      <w:r w:rsidR="00297322">
        <w:rPr>
          <w:rFonts w:hint="eastAsia"/>
        </w:rPr>
        <w:t>中，</w:t>
      </w:r>
      <w:r>
        <w:rPr>
          <w:rFonts w:hint="eastAsia"/>
        </w:rPr>
        <w:t>完成</w:t>
      </w:r>
      <w:r>
        <w:rPr>
          <w:rFonts w:hint="eastAsia"/>
        </w:rPr>
        <w:t>JDBC</w:t>
      </w:r>
      <w:r>
        <w:rPr>
          <w:rFonts w:hint="eastAsia"/>
        </w:rPr>
        <w:t>的配置：</w:t>
      </w:r>
    </w:p>
    <w:p w:rsidR="005C2756" w:rsidRDefault="005C2756" w:rsidP="00C62E11">
      <w:r>
        <w:rPr>
          <w:noProof/>
        </w:rPr>
        <w:drawing>
          <wp:inline distT="0" distB="0" distL="0" distR="0" wp14:anchorId="056C77D3" wp14:editId="24FCB506">
            <wp:extent cx="5274310" cy="14770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756" w:rsidRDefault="005C2756" w:rsidP="00C62E11">
      <w:r>
        <w:tab/>
      </w:r>
      <w:r w:rsidR="00297322">
        <w:rPr>
          <w:noProof/>
        </w:rPr>
        <w:drawing>
          <wp:inline distT="0" distB="0" distL="0" distR="0" wp14:anchorId="72029CA0" wp14:editId="6D8C3283">
            <wp:extent cx="5274310" cy="10382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322" w:rsidRDefault="00297322" w:rsidP="00C62E11">
      <w:r>
        <w:tab/>
      </w:r>
      <w:r>
        <w:rPr>
          <w:rFonts w:hint="eastAsia"/>
        </w:rPr>
        <w:t>然后在</w:t>
      </w:r>
      <w:r>
        <w:rPr>
          <w:rFonts w:hint="eastAsia"/>
        </w:rPr>
        <w:t>IDEA</w:t>
      </w:r>
      <w:r>
        <w:rPr>
          <w:rFonts w:hint="eastAsia"/>
        </w:rPr>
        <w:t>的</w:t>
      </w:r>
      <w:r>
        <w:t>Database</w:t>
      </w:r>
      <w:r>
        <w:rPr>
          <w:rFonts w:hint="eastAsia"/>
        </w:rPr>
        <w:t>选项框中点击连接到</w:t>
      </w:r>
      <w:r>
        <w:t>new database</w:t>
      </w:r>
      <w:r>
        <w:rPr>
          <w:rFonts w:hint="eastAsia"/>
        </w:rPr>
        <w:t>，选择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，输入用户名密码后即可成功：</w:t>
      </w:r>
    </w:p>
    <w:p w:rsidR="00297322" w:rsidRDefault="00297322" w:rsidP="00C62E11">
      <w:r>
        <w:lastRenderedPageBreak/>
        <w:tab/>
      </w:r>
      <w:r>
        <w:rPr>
          <w:noProof/>
        </w:rPr>
        <w:drawing>
          <wp:inline distT="0" distB="0" distL="0" distR="0" wp14:anchorId="7028E728" wp14:editId="10658410">
            <wp:extent cx="3190875" cy="2457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322" w:rsidRPr="005C2756" w:rsidRDefault="00297322" w:rsidP="00C62E11"/>
    <w:p w:rsidR="008F562D" w:rsidRDefault="008F562D" w:rsidP="008F562D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r w:rsidRPr="008F562D">
        <w:rPr>
          <w:rFonts w:ascii="Times New Roman" w:hint="eastAsia"/>
          <w:sz w:val="30"/>
          <w:szCs w:val="30"/>
        </w:rPr>
        <w:lastRenderedPageBreak/>
        <w:tab/>
      </w:r>
      <w:bookmarkStart w:id="7" w:name="_Toc387752294"/>
      <w:r>
        <w:rPr>
          <w:rFonts w:ascii="Times New Roman" w:hint="eastAsia"/>
          <w:sz w:val="30"/>
          <w:szCs w:val="30"/>
          <w:lang w:eastAsia="zh-CN"/>
        </w:rPr>
        <w:t>在</w:t>
      </w:r>
      <w:proofErr w:type="spellStart"/>
      <w:r>
        <w:rPr>
          <w:rFonts w:ascii="Times New Roman" w:hint="eastAsia"/>
          <w:sz w:val="30"/>
          <w:szCs w:val="30"/>
          <w:lang w:eastAsia="zh-CN"/>
        </w:rPr>
        <w:t>Eclipse</w:t>
      </w:r>
      <w:r>
        <w:rPr>
          <w:rFonts w:ascii="Times New Roman" w:hint="eastAsia"/>
          <w:sz w:val="30"/>
          <w:szCs w:val="30"/>
          <w:lang w:eastAsia="zh-CN"/>
        </w:rPr>
        <w:t>中配置</w:t>
      </w:r>
      <w:proofErr w:type="spellEnd"/>
      <w:r>
        <w:rPr>
          <w:rFonts w:ascii="Times New Roman" w:hint="eastAsia"/>
          <w:sz w:val="30"/>
          <w:szCs w:val="30"/>
          <w:lang w:eastAsia="zh-CN"/>
        </w:rPr>
        <w:t>Tomcat</w:t>
      </w:r>
      <w:bookmarkEnd w:id="7"/>
    </w:p>
    <w:p w:rsidR="00C62E11" w:rsidRDefault="001F297D" w:rsidP="00C62E11">
      <w:pPr>
        <w:rPr>
          <w:lang w:val="x-none"/>
        </w:rPr>
      </w:pPr>
      <w:r>
        <w:rPr>
          <w:noProof/>
        </w:rPr>
        <w:drawing>
          <wp:inline distT="0" distB="0" distL="0" distR="0" wp14:anchorId="6F436426" wp14:editId="5BE23E7A">
            <wp:extent cx="5274310" cy="60331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97D" w:rsidRPr="001F297D" w:rsidRDefault="001F297D" w:rsidP="00C62E11">
      <w:r>
        <w:rPr>
          <w:lang w:val="x-none"/>
        </w:rPr>
        <w:tab/>
      </w:r>
      <w:r>
        <w:rPr>
          <w:lang w:val="x-none"/>
        </w:rPr>
        <w:t>在创建项目时</w:t>
      </w:r>
      <w:r>
        <w:rPr>
          <w:rFonts w:hint="eastAsia"/>
          <w:lang w:val="x-none"/>
        </w:rPr>
        <w:t>，</w:t>
      </w:r>
      <w:r>
        <w:rPr>
          <w:lang w:val="x-none"/>
        </w:rPr>
        <w:t>在</w:t>
      </w:r>
      <w:r>
        <w:rPr>
          <w:lang w:val="x-none"/>
        </w:rPr>
        <w:t xml:space="preserve">Application </w:t>
      </w:r>
      <w:proofErr w:type="spellStart"/>
      <w:r>
        <w:rPr>
          <w:lang w:val="x-none"/>
        </w:rPr>
        <w:t>Server</w:t>
      </w:r>
      <w:r>
        <w:rPr>
          <w:lang w:val="x-none"/>
        </w:rPr>
        <w:t>中选择</w:t>
      </w:r>
      <w:proofErr w:type="spellEnd"/>
      <w:r>
        <w:rPr>
          <w:rFonts w:hint="eastAsia"/>
        </w:rPr>
        <w:t>Tomcat</w:t>
      </w:r>
      <w:r>
        <w:rPr>
          <w:rFonts w:hint="eastAsia"/>
        </w:rPr>
        <w:t>的安装目录，即可将</w:t>
      </w:r>
      <w:r>
        <w:rPr>
          <w:rFonts w:hint="eastAsia"/>
        </w:rPr>
        <w:t>Tomcat</w:t>
      </w:r>
      <w:r>
        <w:rPr>
          <w:rFonts w:hint="eastAsia"/>
        </w:rPr>
        <w:t>完成配置。</w:t>
      </w:r>
    </w:p>
    <w:p w:rsidR="008F562D" w:rsidRDefault="00CC5D13" w:rsidP="00A85F0B">
      <w:pPr>
        <w:pStyle w:val="10"/>
        <w:numPr>
          <w:ilvl w:val="0"/>
          <w:numId w:val="2"/>
        </w:numPr>
        <w:rPr>
          <w:sz w:val="32"/>
          <w:szCs w:val="32"/>
          <w:lang w:eastAsia="zh-CN"/>
        </w:rPr>
      </w:pPr>
      <w:bookmarkStart w:id="8" w:name="_Toc387752295"/>
      <w:r>
        <w:rPr>
          <w:rFonts w:hint="eastAsia"/>
          <w:sz w:val="32"/>
          <w:szCs w:val="32"/>
          <w:lang w:eastAsia="zh-CN"/>
        </w:rPr>
        <w:t>图书</w:t>
      </w:r>
      <w:proofErr w:type="spellStart"/>
      <w:r>
        <w:rPr>
          <w:rFonts w:hint="eastAsia"/>
          <w:sz w:val="32"/>
          <w:szCs w:val="32"/>
          <w:lang w:eastAsia="zh-CN"/>
        </w:rPr>
        <w:t>SaaS</w:t>
      </w:r>
      <w:r>
        <w:rPr>
          <w:rFonts w:hint="eastAsia"/>
          <w:sz w:val="32"/>
          <w:szCs w:val="32"/>
          <w:lang w:eastAsia="zh-CN"/>
        </w:rPr>
        <w:t>设计</w:t>
      </w:r>
      <w:bookmarkEnd w:id="8"/>
      <w:proofErr w:type="spellEnd"/>
    </w:p>
    <w:p w:rsidR="00CC5D13" w:rsidRDefault="00CC5D13" w:rsidP="00CC5D13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9" w:name="_Toc387752296"/>
      <w:r>
        <w:rPr>
          <w:rFonts w:ascii="Times New Roman" w:hint="eastAsia"/>
          <w:sz w:val="30"/>
          <w:szCs w:val="30"/>
          <w:lang w:eastAsia="zh-CN"/>
        </w:rPr>
        <w:t>Web.xml</w:t>
      </w:r>
      <w:bookmarkEnd w:id="9"/>
    </w:p>
    <w:p w:rsidR="00740DDF" w:rsidRPr="00740DDF" w:rsidRDefault="00740DDF" w:rsidP="00740DDF">
      <w:pPr>
        <w:ind w:leftChars="200" w:left="420"/>
        <w:rPr>
          <w:lang w:val="x-none"/>
        </w:rPr>
      </w:pPr>
      <w:r w:rsidRPr="00740DDF">
        <w:rPr>
          <w:lang w:val="x-none"/>
        </w:rPr>
        <w:t>&lt;?xml version="1.0" encoding="UTF-8"?&gt;</w:t>
      </w:r>
    </w:p>
    <w:p w:rsidR="00740DDF" w:rsidRPr="00740DDF" w:rsidRDefault="00740DDF" w:rsidP="00740DDF">
      <w:pPr>
        <w:ind w:leftChars="200" w:left="420"/>
        <w:rPr>
          <w:lang w:val="x-none"/>
        </w:rPr>
      </w:pPr>
      <w:r w:rsidRPr="00740DDF">
        <w:rPr>
          <w:lang w:val="x-none"/>
        </w:rPr>
        <w:lastRenderedPageBreak/>
        <w:t xml:space="preserve">&lt;web-app </w:t>
      </w:r>
      <w:proofErr w:type="spellStart"/>
      <w:r w:rsidRPr="00740DDF">
        <w:rPr>
          <w:lang w:val="x-none"/>
        </w:rPr>
        <w:t>xmlns</w:t>
      </w:r>
      <w:proofErr w:type="spellEnd"/>
      <w:r w:rsidRPr="00740DDF">
        <w:rPr>
          <w:lang w:val="x-none"/>
        </w:rPr>
        <w:t>="http://xmlns.jcp.org/xml/ns/</w:t>
      </w:r>
      <w:proofErr w:type="spellStart"/>
      <w:r w:rsidRPr="00740DDF">
        <w:rPr>
          <w:lang w:val="x-none"/>
        </w:rPr>
        <w:t>javaee</w:t>
      </w:r>
      <w:proofErr w:type="spellEnd"/>
      <w:r w:rsidRPr="00740DDF">
        <w:rPr>
          <w:lang w:val="x-none"/>
        </w:rPr>
        <w:t>"</w:t>
      </w:r>
    </w:p>
    <w:p w:rsidR="00740DDF" w:rsidRPr="00740DDF" w:rsidRDefault="00740DDF" w:rsidP="00740DDF">
      <w:pPr>
        <w:ind w:leftChars="200" w:left="420"/>
        <w:rPr>
          <w:lang w:val="x-none"/>
        </w:rPr>
      </w:pPr>
      <w:r w:rsidRPr="00740DDF">
        <w:rPr>
          <w:lang w:val="x-none"/>
        </w:rPr>
        <w:t xml:space="preserve">         </w:t>
      </w:r>
      <w:proofErr w:type="spellStart"/>
      <w:r w:rsidRPr="00740DDF">
        <w:rPr>
          <w:lang w:val="x-none"/>
        </w:rPr>
        <w:t>xmlns:xsi</w:t>
      </w:r>
      <w:proofErr w:type="spellEnd"/>
      <w:r w:rsidRPr="00740DDF">
        <w:rPr>
          <w:lang w:val="x-none"/>
        </w:rPr>
        <w:t>="http://www.w3.org/2001/XMLSchema-instance"</w:t>
      </w:r>
    </w:p>
    <w:p w:rsidR="00740DDF" w:rsidRPr="00740DDF" w:rsidRDefault="00740DDF" w:rsidP="00740DDF">
      <w:pPr>
        <w:ind w:leftChars="200" w:left="420"/>
        <w:rPr>
          <w:lang w:val="x-none"/>
        </w:rPr>
      </w:pPr>
      <w:r w:rsidRPr="00740DDF">
        <w:rPr>
          <w:lang w:val="x-none"/>
        </w:rPr>
        <w:t xml:space="preserve">         </w:t>
      </w:r>
      <w:proofErr w:type="spellStart"/>
      <w:r w:rsidRPr="00740DDF">
        <w:rPr>
          <w:lang w:val="x-none"/>
        </w:rPr>
        <w:t>xsi:schemaLocation</w:t>
      </w:r>
      <w:proofErr w:type="spellEnd"/>
      <w:r w:rsidRPr="00740DDF">
        <w:rPr>
          <w:lang w:val="x-none"/>
        </w:rPr>
        <w:t>="http://xmlns.jcp.org/xml/ns/</w:t>
      </w:r>
      <w:proofErr w:type="spellStart"/>
      <w:r w:rsidRPr="00740DDF">
        <w:rPr>
          <w:lang w:val="x-none"/>
        </w:rPr>
        <w:t>javaee</w:t>
      </w:r>
      <w:proofErr w:type="spellEnd"/>
      <w:r w:rsidRPr="00740DDF">
        <w:rPr>
          <w:lang w:val="x-none"/>
        </w:rPr>
        <w:t xml:space="preserve"> http://xmlns.jcp.org/xml/ns/javaee/web-app_3_1.xsd"</w:t>
      </w:r>
    </w:p>
    <w:p w:rsidR="00740DDF" w:rsidRPr="00740DDF" w:rsidRDefault="00740DDF" w:rsidP="00740DDF">
      <w:pPr>
        <w:ind w:leftChars="200" w:left="420"/>
        <w:rPr>
          <w:lang w:val="x-none"/>
        </w:rPr>
      </w:pPr>
      <w:r w:rsidRPr="00740DDF">
        <w:rPr>
          <w:lang w:val="x-none"/>
        </w:rPr>
        <w:t xml:space="preserve">         version="3.1"&gt;</w:t>
      </w:r>
    </w:p>
    <w:p w:rsidR="00740DDF" w:rsidRPr="00740DDF" w:rsidRDefault="00740DDF" w:rsidP="00740DDF">
      <w:pPr>
        <w:ind w:leftChars="200" w:left="420"/>
        <w:rPr>
          <w:lang w:val="x-none"/>
        </w:rPr>
      </w:pPr>
      <w:r w:rsidRPr="00740DDF">
        <w:rPr>
          <w:lang w:val="x-none"/>
        </w:rPr>
        <w:t xml:space="preserve">    &lt;filter&gt;</w:t>
      </w:r>
    </w:p>
    <w:p w:rsidR="00740DDF" w:rsidRPr="00740DDF" w:rsidRDefault="00740DDF" w:rsidP="00740DDF">
      <w:pPr>
        <w:ind w:leftChars="200" w:left="420"/>
        <w:rPr>
          <w:lang w:val="x-none"/>
        </w:rPr>
      </w:pPr>
      <w:r w:rsidRPr="00740DDF">
        <w:rPr>
          <w:lang w:val="x-none"/>
        </w:rPr>
        <w:t xml:space="preserve">        &lt;filter-name&gt;struts2&lt;/filter-name&gt;</w:t>
      </w:r>
    </w:p>
    <w:p w:rsidR="00740DDF" w:rsidRPr="00740DDF" w:rsidRDefault="00740DDF" w:rsidP="00740DDF">
      <w:pPr>
        <w:ind w:leftChars="200" w:left="420"/>
        <w:rPr>
          <w:lang w:val="x-none"/>
        </w:rPr>
      </w:pPr>
      <w:r w:rsidRPr="00740DDF">
        <w:rPr>
          <w:lang w:val="x-none"/>
        </w:rPr>
        <w:t xml:space="preserve">        &lt;filter-class&gt;org.apache.struts2.dispatcher.ng.filter.StrutsPrepareAndExecuteFilter&lt;/filter-class&gt;</w:t>
      </w:r>
    </w:p>
    <w:p w:rsidR="00740DDF" w:rsidRPr="00740DDF" w:rsidRDefault="00740DDF" w:rsidP="00740DDF">
      <w:pPr>
        <w:ind w:leftChars="200" w:left="420"/>
        <w:rPr>
          <w:lang w:val="x-none"/>
        </w:rPr>
      </w:pPr>
      <w:r w:rsidRPr="00740DDF">
        <w:rPr>
          <w:lang w:val="x-none"/>
        </w:rPr>
        <w:t xml:space="preserve">    &lt;/filter&gt;</w:t>
      </w:r>
    </w:p>
    <w:p w:rsidR="00740DDF" w:rsidRPr="00740DDF" w:rsidRDefault="00740DDF" w:rsidP="00740DDF">
      <w:pPr>
        <w:ind w:leftChars="200" w:left="420"/>
        <w:rPr>
          <w:lang w:val="x-none"/>
        </w:rPr>
      </w:pPr>
      <w:r w:rsidRPr="00740DDF">
        <w:rPr>
          <w:lang w:val="x-none"/>
        </w:rPr>
        <w:t xml:space="preserve">    &lt;filter-mapping&gt;</w:t>
      </w:r>
    </w:p>
    <w:p w:rsidR="00740DDF" w:rsidRPr="00740DDF" w:rsidRDefault="00740DDF" w:rsidP="00740DDF">
      <w:pPr>
        <w:ind w:leftChars="200" w:left="420"/>
        <w:rPr>
          <w:lang w:val="x-none"/>
        </w:rPr>
      </w:pPr>
      <w:r w:rsidRPr="00740DDF">
        <w:rPr>
          <w:lang w:val="x-none"/>
        </w:rPr>
        <w:t xml:space="preserve">        &lt;filter-name&gt;struts2&lt;/filter-name&gt;</w:t>
      </w:r>
    </w:p>
    <w:p w:rsidR="00740DDF" w:rsidRPr="00740DDF" w:rsidRDefault="00740DDF" w:rsidP="00740DDF">
      <w:pPr>
        <w:ind w:leftChars="200" w:left="420"/>
        <w:rPr>
          <w:lang w:val="x-none"/>
        </w:rPr>
      </w:pPr>
      <w:r w:rsidRPr="00740DDF">
        <w:rPr>
          <w:lang w:val="x-none"/>
        </w:rPr>
        <w:t xml:space="preserve">        &lt;</w:t>
      </w:r>
      <w:proofErr w:type="spellStart"/>
      <w:r w:rsidRPr="00740DDF">
        <w:rPr>
          <w:lang w:val="x-none"/>
        </w:rPr>
        <w:t>url</w:t>
      </w:r>
      <w:proofErr w:type="spellEnd"/>
      <w:r w:rsidRPr="00740DDF">
        <w:rPr>
          <w:lang w:val="x-none"/>
        </w:rPr>
        <w:t>-pattern&gt;/*&lt;/</w:t>
      </w:r>
      <w:proofErr w:type="spellStart"/>
      <w:r w:rsidRPr="00740DDF">
        <w:rPr>
          <w:lang w:val="x-none"/>
        </w:rPr>
        <w:t>url</w:t>
      </w:r>
      <w:proofErr w:type="spellEnd"/>
      <w:r w:rsidRPr="00740DDF">
        <w:rPr>
          <w:lang w:val="x-none"/>
        </w:rPr>
        <w:t>-pattern&gt;</w:t>
      </w:r>
    </w:p>
    <w:p w:rsidR="00740DDF" w:rsidRPr="00740DDF" w:rsidRDefault="00740DDF" w:rsidP="00740DDF">
      <w:pPr>
        <w:ind w:leftChars="200" w:left="420"/>
        <w:rPr>
          <w:lang w:val="x-none"/>
        </w:rPr>
      </w:pPr>
      <w:r w:rsidRPr="00740DDF">
        <w:rPr>
          <w:lang w:val="x-none"/>
        </w:rPr>
        <w:t xml:space="preserve">    &lt;/filter-mapping&gt;</w:t>
      </w:r>
    </w:p>
    <w:p w:rsidR="00740DDF" w:rsidRDefault="00740DDF" w:rsidP="00740DDF">
      <w:pPr>
        <w:ind w:leftChars="200" w:left="420"/>
        <w:rPr>
          <w:lang w:val="x-none"/>
        </w:rPr>
      </w:pPr>
      <w:r w:rsidRPr="00740DDF">
        <w:rPr>
          <w:lang w:val="x-none"/>
        </w:rPr>
        <w:t>&lt;/web-app&gt;</w:t>
      </w:r>
    </w:p>
    <w:p w:rsidR="005C2AEC" w:rsidRPr="005C2AEC" w:rsidRDefault="00740DDF" w:rsidP="00740DDF">
      <w:pPr>
        <w:ind w:leftChars="200" w:left="420"/>
        <w:rPr>
          <w:lang w:val="x-none"/>
        </w:rPr>
      </w:pPr>
      <w:r>
        <w:rPr>
          <w:lang w:val="x-none"/>
        </w:rPr>
        <w:tab/>
      </w:r>
      <w:proofErr w:type="spellStart"/>
      <w:r>
        <w:rPr>
          <w:lang w:val="x-none"/>
        </w:rPr>
        <w:t>Web.xml</w:t>
      </w:r>
      <w:r>
        <w:rPr>
          <w:lang w:val="x-none"/>
        </w:rPr>
        <w:t>是项目对外的接口</w:t>
      </w:r>
      <w:r>
        <w:rPr>
          <w:rFonts w:hint="eastAsia"/>
          <w:lang w:val="x-none"/>
        </w:rPr>
        <w:t>，</w:t>
      </w:r>
      <w:r>
        <w:rPr>
          <w:lang w:val="x-none"/>
        </w:rPr>
        <w:t>尤其要注意其中的</w:t>
      </w:r>
      <w:r>
        <w:t>url</w:t>
      </w:r>
      <w:proofErr w:type="spellEnd"/>
      <w:r>
        <w:t>-pattern</w:t>
      </w:r>
      <w:r>
        <w:rPr>
          <w:rFonts w:hint="eastAsia"/>
        </w:rPr>
        <w:t>部分，决定了框架接收何种</w:t>
      </w:r>
      <w:proofErr w:type="spellStart"/>
      <w:r>
        <w:t>url</w:t>
      </w:r>
      <w:proofErr w:type="spellEnd"/>
      <w:r>
        <w:rPr>
          <w:rFonts w:hint="eastAsia"/>
        </w:rPr>
        <w:t>格式。</w:t>
      </w:r>
      <w:r w:rsidRPr="005C2AEC">
        <w:rPr>
          <w:rFonts w:hint="eastAsia"/>
          <w:lang w:val="x-none"/>
        </w:rPr>
        <w:t xml:space="preserve"> </w:t>
      </w:r>
    </w:p>
    <w:p w:rsidR="00CC5D13" w:rsidRDefault="00CC5D13" w:rsidP="00CC5D13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0" w:name="_Toc387752297"/>
      <w:r>
        <w:rPr>
          <w:rFonts w:ascii="Times New Roman" w:hint="eastAsia"/>
          <w:sz w:val="30"/>
          <w:szCs w:val="30"/>
          <w:lang w:eastAsia="zh-CN"/>
        </w:rPr>
        <w:t>Struts.xml</w:t>
      </w:r>
      <w:bookmarkEnd w:id="10"/>
    </w:p>
    <w:p w:rsidR="0075047F" w:rsidRPr="0075047F" w:rsidRDefault="0075047F" w:rsidP="0075047F">
      <w:pPr>
        <w:pStyle w:val="ae"/>
        <w:widowControl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3"/>
          <w:szCs w:val="23"/>
        </w:rPr>
      </w:pPr>
      <w:r w:rsidRPr="0075047F">
        <w:rPr>
          <w:rFonts w:ascii="Courier New" w:hAnsi="Courier New" w:cs="Courier New"/>
          <w:color w:val="E8BF6A"/>
          <w:kern w:val="0"/>
          <w:sz w:val="23"/>
          <w:szCs w:val="23"/>
        </w:rPr>
        <w:t>&lt;?</w:t>
      </w:r>
      <w:r w:rsidRPr="0075047F">
        <w:rPr>
          <w:rFonts w:ascii="Courier New" w:hAnsi="Courier New" w:cs="Courier New"/>
          <w:color w:val="BABABA"/>
          <w:kern w:val="0"/>
          <w:sz w:val="23"/>
          <w:szCs w:val="23"/>
        </w:rPr>
        <w:t>xml version</w:t>
      </w:r>
      <w:r w:rsidRPr="0075047F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="1.0" </w:t>
      </w:r>
      <w:r w:rsidRPr="0075047F">
        <w:rPr>
          <w:rFonts w:ascii="Courier New" w:hAnsi="Courier New" w:cs="Courier New"/>
          <w:color w:val="BABABA"/>
          <w:kern w:val="0"/>
          <w:sz w:val="23"/>
          <w:szCs w:val="23"/>
        </w:rPr>
        <w:t>encoding</w:t>
      </w:r>
      <w:r w:rsidRPr="0075047F">
        <w:rPr>
          <w:rFonts w:ascii="Courier New" w:hAnsi="Courier New" w:cs="Courier New"/>
          <w:color w:val="A5C261"/>
          <w:kern w:val="0"/>
          <w:sz w:val="23"/>
          <w:szCs w:val="23"/>
        </w:rPr>
        <w:t>="UTF-8"</w:t>
      </w:r>
      <w:r w:rsidRPr="0075047F">
        <w:rPr>
          <w:rFonts w:ascii="Courier New" w:hAnsi="Courier New" w:cs="Courier New"/>
          <w:color w:val="E8BF6A"/>
          <w:kern w:val="0"/>
          <w:sz w:val="23"/>
          <w:szCs w:val="23"/>
        </w:rPr>
        <w:t>?&gt;</w:t>
      </w:r>
      <w:r w:rsidRPr="0075047F">
        <w:rPr>
          <w:rFonts w:ascii="Courier New" w:hAnsi="Courier New" w:cs="Courier New"/>
          <w:color w:val="E8BF6A"/>
          <w:kern w:val="0"/>
          <w:sz w:val="23"/>
          <w:szCs w:val="23"/>
        </w:rPr>
        <w:br/>
      </w:r>
      <w:r w:rsidRPr="0075047F">
        <w:rPr>
          <w:rFonts w:ascii="Courier New" w:hAnsi="Courier New" w:cs="Courier New"/>
          <w:color w:val="E8BF6A"/>
          <w:kern w:val="0"/>
          <w:sz w:val="23"/>
          <w:szCs w:val="23"/>
        </w:rPr>
        <w:br/>
        <w:t>&lt;!DOCTYPE struts PUBLIC</w:t>
      </w:r>
      <w:r w:rsidRPr="0075047F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"-//Apache Software Foundation//DTD Struts Configuration 2.3//EN"</w:t>
      </w:r>
      <w:r w:rsidRPr="0075047F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"http://struts.apache.org/</w:t>
      </w:r>
      <w:proofErr w:type="spellStart"/>
      <w:r w:rsidRPr="0075047F">
        <w:rPr>
          <w:rFonts w:ascii="Courier New" w:hAnsi="Courier New" w:cs="Courier New"/>
          <w:color w:val="E8BF6A"/>
          <w:kern w:val="0"/>
          <w:sz w:val="23"/>
          <w:szCs w:val="23"/>
        </w:rPr>
        <w:t>dtds</w:t>
      </w:r>
      <w:proofErr w:type="spellEnd"/>
      <w:r w:rsidRPr="0075047F">
        <w:rPr>
          <w:rFonts w:ascii="Courier New" w:hAnsi="Courier New" w:cs="Courier New"/>
          <w:color w:val="E8BF6A"/>
          <w:kern w:val="0"/>
          <w:sz w:val="23"/>
          <w:szCs w:val="23"/>
        </w:rPr>
        <w:t>/struts-2.3.dtd"&gt;</w:t>
      </w:r>
      <w:r w:rsidRPr="0075047F">
        <w:rPr>
          <w:rFonts w:ascii="Courier New" w:hAnsi="Courier New" w:cs="Courier New"/>
          <w:color w:val="E8BF6A"/>
          <w:kern w:val="0"/>
          <w:sz w:val="23"/>
          <w:szCs w:val="23"/>
        </w:rPr>
        <w:br/>
      </w:r>
      <w:r w:rsidRPr="0075047F">
        <w:rPr>
          <w:rFonts w:ascii="Courier New" w:hAnsi="Courier New" w:cs="Courier New"/>
          <w:color w:val="E8BF6A"/>
          <w:kern w:val="0"/>
          <w:sz w:val="23"/>
          <w:szCs w:val="23"/>
        </w:rPr>
        <w:br/>
        <w:t>&lt;struts&gt;</w:t>
      </w:r>
      <w:r w:rsidRPr="0075047F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&lt;package </w:t>
      </w:r>
      <w:r w:rsidRPr="0075047F">
        <w:rPr>
          <w:rFonts w:ascii="Courier New" w:hAnsi="Courier New" w:cs="Courier New"/>
          <w:color w:val="BABABA"/>
          <w:kern w:val="0"/>
          <w:sz w:val="23"/>
          <w:szCs w:val="23"/>
        </w:rPr>
        <w:t>name</w:t>
      </w:r>
      <w:r w:rsidRPr="0075047F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="default" </w:t>
      </w:r>
      <w:r w:rsidRPr="0075047F">
        <w:rPr>
          <w:rFonts w:ascii="Courier New" w:hAnsi="Courier New" w:cs="Courier New"/>
          <w:color w:val="BABABA"/>
          <w:kern w:val="0"/>
          <w:sz w:val="23"/>
          <w:szCs w:val="23"/>
        </w:rPr>
        <w:t>extends</w:t>
      </w:r>
      <w:r w:rsidRPr="0075047F">
        <w:rPr>
          <w:rFonts w:ascii="Courier New" w:hAnsi="Courier New" w:cs="Courier New"/>
          <w:color w:val="A5C261"/>
          <w:kern w:val="0"/>
          <w:sz w:val="23"/>
          <w:szCs w:val="23"/>
        </w:rPr>
        <w:t>="struts-default"</w:t>
      </w:r>
      <w:r w:rsidRPr="0075047F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75047F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    &lt;action </w:t>
      </w:r>
      <w:r w:rsidRPr="0075047F">
        <w:rPr>
          <w:rFonts w:ascii="Courier New" w:hAnsi="Courier New" w:cs="Courier New"/>
          <w:color w:val="BABABA"/>
          <w:kern w:val="0"/>
          <w:sz w:val="23"/>
          <w:szCs w:val="23"/>
        </w:rPr>
        <w:t>name</w:t>
      </w:r>
      <w:r w:rsidRPr="0075047F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="search" </w:t>
      </w:r>
      <w:r w:rsidRPr="0075047F">
        <w:rPr>
          <w:rFonts w:ascii="Courier New" w:hAnsi="Courier New" w:cs="Courier New"/>
          <w:color w:val="BABABA"/>
          <w:kern w:val="0"/>
          <w:sz w:val="23"/>
          <w:szCs w:val="23"/>
        </w:rPr>
        <w:t>class</w:t>
      </w:r>
      <w:r w:rsidRPr="0075047F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75047F">
        <w:rPr>
          <w:rFonts w:ascii="Courier New" w:hAnsi="Courier New" w:cs="Courier New"/>
          <w:color w:val="A5C261"/>
          <w:kern w:val="0"/>
          <w:sz w:val="23"/>
          <w:szCs w:val="23"/>
        </w:rPr>
        <w:t>xiangxi.action.Search</w:t>
      </w:r>
      <w:proofErr w:type="spellEnd"/>
      <w:r w:rsidRPr="0075047F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75047F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75047F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            &lt;result </w:t>
      </w:r>
      <w:r w:rsidRPr="0075047F">
        <w:rPr>
          <w:rFonts w:ascii="Courier New" w:hAnsi="Courier New" w:cs="Courier New"/>
          <w:color w:val="BABABA"/>
          <w:kern w:val="0"/>
          <w:sz w:val="23"/>
          <w:szCs w:val="23"/>
        </w:rPr>
        <w:t>name</w:t>
      </w:r>
      <w:r w:rsidRPr="0075047F">
        <w:rPr>
          <w:rFonts w:ascii="Courier New" w:hAnsi="Courier New" w:cs="Courier New"/>
          <w:color w:val="A5C261"/>
          <w:kern w:val="0"/>
          <w:sz w:val="23"/>
          <w:szCs w:val="23"/>
        </w:rPr>
        <w:t>="success"</w:t>
      </w:r>
      <w:r w:rsidRPr="0075047F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75047F">
        <w:rPr>
          <w:rFonts w:ascii="Courier New" w:hAnsi="Courier New" w:cs="Courier New"/>
          <w:color w:val="A9B7C6"/>
          <w:kern w:val="0"/>
          <w:sz w:val="23"/>
          <w:szCs w:val="23"/>
        </w:rPr>
        <w:t>/WEB-INF/</w:t>
      </w:r>
      <w:proofErr w:type="spellStart"/>
      <w:r w:rsidRPr="0075047F">
        <w:rPr>
          <w:rFonts w:ascii="Courier New" w:hAnsi="Courier New" w:cs="Courier New"/>
          <w:color w:val="A9B7C6"/>
          <w:kern w:val="0"/>
          <w:sz w:val="23"/>
          <w:szCs w:val="23"/>
        </w:rPr>
        <w:t>searchResults.jsp</w:t>
      </w:r>
      <w:proofErr w:type="spellEnd"/>
      <w:r w:rsidRPr="0075047F">
        <w:rPr>
          <w:rFonts w:ascii="Courier New" w:hAnsi="Courier New" w:cs="Courier New"/>
          <w:color w:val="E8BF6A"/>
          <w:kern w:val="0"/>
          <w:sz w:val="23"/>
          <w:szCs w:val="23"/>
        </w:rPr>
        <w:t>&lt;/result&gt;</w:t>
      </w:r>
      <w:r w:rsidRPr="0075047F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    &lt;/action&gt;</w:t>
      </w:r>
      <w:r w:rsidRPr="0075047F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    &lt;action </w:t>
      </w:r>
      <w:r w:rsidRPr="0075047F">
        <w:rPr>
          <w:rFonts w:ascii="Courier New" w:hAnsi="Courier New" w:cs="Courier New"/>
          <w:color w:val="BABABA"/>
          <w:kern w:val="0"/>
          <w:sz w:val="23"/>
          <w:szCs w:val="23"/>
        </w:rPr>
        <w:t>name</w:t>
      </w:r>
      <w:r w:rsidRPr="0075047F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75047F">
        <w:rPr>
          <w:rFonts w:ascii="Courier New" w:hAnsi="Courier New" w:cs="Courier New"/>
          <w:color w:val="A5C261"/>
          <w:kern w:val="0"/>
          <w:sz w:val="23"/>
          <w:szCs w:val="23"/>
        </w:rPr>
        <w:t>detailedInfo</w:t>
      </w:r>
      <w:proofErr w:type="spellEnd"/>
      <w:r w:rsidRPr="0075047F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75047F">
        <w:rPr>
          <w:rFonts w:ascii="Courier New" w:hAnsi="Courier New" w:cs="Courier New"/>
          <w:color w:val="BABABA"/>
          <w:kern w:val="0"/>
          <w:sz w:val="23"/>
          <w:szCs w:val="23"/>
        </w:rPr>
        <w:t>class</w:t>
      </w:r>
      <w:r w:rsidRPr="0075047F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75047F">
        <w:rPr>
          <w:rFonts w:ascii="Courier New" w:hAnsi="Courier New" w:cs="Courier New"/>
          <w:color w:val="A5C261"/>
          <w:kern w:val="0"/>
          <w:sz w:val="23"/>
          <w:szCs w:val="23"/>
        </w:rPr>
        <w:t>xiangxi.action.DetailedInfo</w:t>
      </w:r>
      <w:proofErr w:type="spellEnd"/>
      <w:r w:rsidRPr="0075047F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75047F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75047F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            &lt;result </w:t>
      </w:r>
      <w:r w:rsidRPr="0075047F">
        <w:rPr>
          <w:rFonts w:ascii="Courier New" w:hAnsi="Courier New" w:cs="Courier New"/>
          <w:color w:val="BABABA"/>
          <w:kern w:val="0"/>
          <w:sz w:val="23"/>
          <w:szCs w:val="23"/>
        </w:rPr>
        <w:t>name</w:t>
      </w:r>
      <w:r w:rsidRPr="0075047F">
        <w:rPr>
          <w:rFonts w:ascii="Courier New" w:hAnsi="Courier New" w:cs="Courier New"/>
          <w:color w:val="A5C261"/>
          <w:kern w:val="0"/>
          <w:sz w:val="23"/>
          <w:szCs w:val="23"/>
        </w:rPr>
        <w:t>="success"</w:t>
      </w:r>
      <w:r w:rsidRPr="0075047F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75047F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                    </w:t>
      </w:r>
      <w:r w:rsidRPr="0075047F">
        <w:rPr>
          <w:rFonts w:ascii="Courier New" w:hAnsi="Courier New" w:cs="Courier New"/>
          <w:color w:val="A9B7C6"/>
          <w:kern w:val="0"/>
          <w:sz w:val="23"/>
          <w:szCs w:val="23"/>
        </w:rPr>
        <w:t>/WEB-INF/</w:t>
      </w:r>
      <w:proofErr w:type="spellStart"/>
      <w:r w:rsidRPr="0075047F">
        <w:rPr>
          <w:rFonts w:ascii="Courier New" w:hAnsi="Courier New" w:cs="Courier New"/>
          <w:color w:val="A9B7C6"/>
          <w:kern w:val="0"/>
          <w:sz w:val="23"/>
          <w:szCs w:val="23"/>
        </w:rPr>
        <w:t>detailedInfo.jsp</w:t>
      </w:r>
      <w:proofErr w:type="spellEnd"/>
      <w:r w:rsidRPr="0075047F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        </w:t>
      </w:r>
      <w:r w:rsidRPr="0075047F">
        <w:rPr>
          <w:rFonts w:ascii="Courier New" w:hAnsi="Courier New" w:cs="Courier New"/>
          <w:color w:val="E8BF6A"/>
          <w:kern w:val="0"/>
          <w:sz w:val="23"/>
          <w:szCs w:val="23"/>
        </w:rPr>
        <w:t>&lt;/result&gt;</w:t>
      </w:r>
      <w:r w:rsidRPr="0075047F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    &lt;/action&gt;</w:t>
      </w:r>
      <w:r w:rsidRPr="0075047F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    &lt;action </w:t>
      </w:r>
      <w:r w:rsidRPr="0075047F">
        <w:rPr>
          <w:rFonts w:ascii="Courier New" w:hAnsi="Courier New" w:cs="Courier New"/>
          <w:color w:val="BABABA"/>
          <w:kern w:val="0"/>
          <w:sz w:val="23"/>
          <w:szCs w:val="23"/>
        </w:rPr>
        <w:t>name</w:t>
      </w:r>
      <w:r w:rsidRPr="0075047F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75047F">
        <w:rPr>
          <w:rFonts w:ascii="Courier New" w:hAnsi="Courier New" w:cs="Courier New"/>
          <w:color w:val="A5C261"/>
          <w:kern w:val="0"/>
          <w:sz w:val="23"/>
          <w:szCs w:val="23"/>
        </w:rPr>
        <w:t>DeleteBook</w:t>
      </w:r>
      <w:proofErr w:type="spellEnd"/>
      <w:r w:rsidRPr="0075047F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75047F">
        <w:rPr>
          <w:rFonts w:ascii="Courier New" w:hAnsi="Courier New" w:cs="Courier New"/>
          <w:color w:val="BABABA"/>
          <w:kern w:val="0"/>
          <w:sz w:val="23"/>
          <w:szCs w:val="23"/>
        </w:rPr>
        <w:t>class</w:t>
      </w:r>
      <w:r w:rsidRPr="0075047F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75047F">
        <w:rPr>
          <w:rFonts w:ascii="Courier New" w:hAnsi="Courier New" w:cs="Courier New"/>
          <w:color w:val="A5C261"/>
          <w:kern w:val="0"/>
          <w:sz w:val="23"/>
          <w:szCs w:val="23"/>
        </w:rPr>
        <w:t>xiangxi.action.DeleteBook</w:t>
      </w:r>
      <w:proofErr w:type="spellEnd"/>
      <w:r w:rsidRPr="0075047F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75047F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75047F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            &lt;result </w:t>
      </w:r>
      <w:r w:rsidRPr="0075047F">
        <w:rPr>
          <w:rFonts w:ascii="Courier New" w:hAnsi="Courier New" w:cs="Courier New"/>
          <w:color w:val="BABABA"/>
          <w:kern w:val="0"/>
          <w:sz w:val="23"/>
          <w:szCs w:val="23"/>
        </w:rPr>
        <w:t>name</w:t>
      </w:r>
      <w:r w:rsidRPr="0075047F">
        <w:rPr>
          <w:rFonts w:ascii="Courier New" w:hAnsi="Courier New" w:cs="Courier New"/>
          <w:color w:val="A5C261"/>
          <w:kern w:val="0"/>
          <w:sz w:val="23"/>
          <w:szCs w:val="23"/>
        </w:rPr>
        <w:t>="success"</w:t>
      </w:r>
      <w:r w:rsidRPr="0075047F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75047F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                    </w:t>
      </w:r>
      <w:r w:rsidRPr="0075047F">
        <w:rPr>
          <w:rFonts w:ascii="Courier New" w:hAnsi="Courier New" w:cs="Courier New"/>
          <w:color w:val="A9B7C6"/>
          <w:kern w:val="0"/>
          <w:sz w:val="23"/>
          <w:szCs w:val="23"/>
        </w:rPr>
        <w:t>/WEB-</w:t>
      </w:r>
      <w:r w:rsidRPr="0075047F">
        <w:rPr>
          <w:rFonts w:ascii="Courier New" w:hAnsi="Courier New" w:cs="Courier New"/>
          <w:color w:val="A9B7C6"/>
          <w:kern w:val="0"/>
          <w:sz w:val="23"/>
          <w:szCs w:val="23"/>
        </w:rPr>
        <w:lastRenderedPageBreak/>
        <w:t>INF/</w:t>
      </w:r>
      <w:proofErr w:type="spellStart"/>
      <w:r w:rsidRPr="0075047F">
        <w:rPr>
          <w:rFonts w:ascii="Courier New" w:hAnsi="Courier New" w:cs="Courier New"/>
          <w:color w:val="A9B7C6"/>
          <w:kern w:val="0"/>
          <w:sz w:val="23"/>
          <w:szCs w:val="23"/>
        </w:rPr>
        <w:t>seccessfulDeletion.jsp</w:t>
      </w:r>
      <w:proofErr w:type="spellEnd"/>
      <w:r w:rsidRPr="0075047F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        </w:t>
      </w:r>
      <w:r w:rsidRPr="0075047F">
        <w:rPr>
          <w:rFonts w:ascii="Courier New" w:hAnsi="Courier New" w:cs="Courier New"/>
          <w:color w:val="E8BF6A"/>
          <w:kern w:val="0"/>
          <w:sz w:val="23"/>
          <w:szCs w:val="23"/>
        </w:rPr>
        <w:t>&lt;/result&gt;</w:t>
      </w:r>
      <w:r w:rsidRPr="0075047F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    &lt;/action&gt;</w:t>
      </w:r>
      <w:r w:rsidRPr="0075047F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&lt;/package&gt;</w:t>
      </w:r>
      <w:r w:rsidRPr="0075047F">
        <w:rPr>
          <w:rFonts w:ascii="Courier New" w:hAnsi="Courier New" w:cs="Courier New"/>
          <w:color w:val="E8BF6A"/>
          <w:kern w:val="0"/>
          <w:sz w:val="23"/>
          <w:szCs w:val="23"/>
        </w:rPr>
        <w:br/>
        <w:t>&lt;/struts&gt;</w:t>
      </w:r>
    </w:p>
    <w:p w:rsidR="005C2AEC" w:rsidRPr="005C2AEC" w:rsidRDefault="0075047F" w:rsidP="005C2AEC">
      <w:pPr>
        <w:ind w:leftChars="200" w:left="420"/>
        <w:rPr>
          <w:lang w:val="x-none"/>
        </w:rPr>
      </w:pPr>
      <w:r>
        <w:rPr>
          <w:rFonts w:hint="eastAsia"/>
          <w:lang w:val="x-none"/>
        </w:rPr>
        <w:t>这个</w:t>
      </w:r>
      <w:proofErr w:type="spellStart"/>
      <w:r>
        <w:rPr>
          <w:rFonts w:hint="eastAsia"/>
          <w:lang w:val="x-none"/>
        </w:rPr>
        <w:t>xml</w:t>
      </w:r>
      <w:r>
        <w:rPr>
          <w:rFonts w:hint="eastAsia"/>
          <w:lang w:val="x-none"/>
        </w:rPr>
        <w:t>中定义了三个</w:t>
      </w:r>
      <w:r>
        <w:rPr>
          <w:rFonts w:hint="eastAsia"/>
          <w:lang w:val="x-none"/>
        </w:rPr>
        <w:t>action</w:t>
      </w:r>
      <w:r>
        <w:rPr>
          <w:rFonts w:hint="eastAsia"/>
          <w:lang w:val="x-none"/>
        </w:rPr>
        <w:t>。第一个</w:t>
      </w:r>
      <w:r>
        <w:rPr>
          <w:rFonts w:hint="eastAsia"/>
          <w:lang w:val="x-none"/>
        </w:rPr>
        <w:t>action</w:t>
      </w:r>
      <w:r>
        <w:rPr>
          <w:rFonts w:hint="eastAsia"/>
          <w:lang w:val="x-none"/>
        </w:rPr>
        <w:t>用来完成根据作者名的查询，第二个</w:t>
      </w:r>
      <w:r>
        <w:rPr>
          <w:rFonts w:hint="eastAsia"/>
          <w:lang w:val="x-none"/>
        </w:rPr>
        <w:t>action</w:t>
      </w:r>
      <w:r>
        <w:rPr>
          <w:rFonts w:hint="eastAsia"/>
          <w:lang w:val="x-none"/>
        </w:rPr>
        <w:t>用来完成对详细信息的显示，第三个</w:t>
      </w:r>
      <w:r>
        <w:rPr>
          <w:rFonts w:hint="eastAsia"/>
          <w:lang w:val="x-none"/>
        </w:rPr>
        <w:t>action</w:t>
      </w:r>
      <w:r>
        <w:rPr>
          <w:rFonts w:hint="eastAsia"/>
          <w:lang w:val="x-none"/>
        </w:rPr>
        <w:t>用来完成对图书进行删除的操作。每个</w:t>
      </w:r>
      <w:r>
        <w:rPr>
          <w:rFonts w:hint="eastAsia"/>
          <w:lang w:val="x-none"/>
        </w:rPr>
        <w:t>action</w:t>
      </w:r>
      <w:r>
        <w:rPr>
          <w:rFonts w:hint="eastAsia"/>
          <w:lang w:val="x-none"/>
        </w:rPr>
        <w:t>都分别对应到了它们的</w:t>
      </w:r>
      <w:r>
        <w:rPr>
          <w:rFonts w:hint="eastAsia"/>
          <w:lang w:val="x-none"/>
        </w:rPr>
        <w:t>action</w:t>
      </w:r>
      <w:r>
        <w:rPr>
          <w:rFonts w:hint="eastAsia"/>
          <w:lang w:val="x-none"/>
        </w:rPr>
        <w:t>类与结果</w:t>
      </w:r>
      <w:r>
        <w:rPr>
          <w:rFonts w:hint="eastAsia"/>
          <w:lang w:val="x-none"/>
        </w:rPr>
        <w:t>JSP</w:t>
      </w:r>
      <w:r>
        <w:rPr>
          <w:rFonts w:hint="eastAsia"/>
          <w:lang w:val="x-none"/>
        </w:rPr>
        <w:t>页面</w:t>
      </w:r>
      <w:proofErr w:type="spellEnd"/>
      <w:r>
        <w:rPr>
          <w:rFonts w:hint="eastAsia"/>
          <w:lang w:val="x-none"/>
        </w:rPr>
        <w:t>。</w:t>
      </w:r>
    </w:p>
    <w:p w:rsidR="00CC5D13" w:rsidRDefault="00CC5D13" w:rsidP="00CC5D13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1" w:name="_Toc387752298"/>
      <w:proofErr w:type="spellStart"/>
      <w:r>
        <w:rPr>
          <w:rFonts w:ascii="Times New Roman" w:hint="eastAsia"/>
          <w:sz w:val="30"/>
          <w:szCs w:val="30"/>
          <w:lang w:eastAsia="zh-CN"/>
        </w:rPr>
        <w:t>Action</w:t>
      </w:r>
      <w:r>
        <w:rPr>
          <w:rFonts w:ascii="Times New Roman" w:hint="eastAsia"/>
          <w:sz w:val="30"/>
          <w:szCs w:val="30"/>
          <w:lang w:eastAsia="zh-CN"/>
        </w:rPr>
        <w:t>类</w:t>
      </w:r>
      <w:bookmarkEnd w:id="11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1"/>
        <w:gridCol w:w="1653"/>
        <w:gridCol w:w="1558"/>
        <w:gridCol w:w="2094"/>
        <w:gridCol w:w="2220"/>
      </w:tblGrid>
      <w:tr w:rsidR="0096003D" w:rsidRPr="00CE06AF" w:rsidTr="00346B61">
        <w:tc>
          <w:tcPr>
            <w:tcW w:w="771" w:type="dxa"/>
          </w:tcPr>
          <w:p w:rsidR="0096003D" w:rsidRPr="00CE06AF" w:rsidRDefault="0096003D" w:rsidP="005C2AEC">
            <w:pPr>
              <w:rPr>
                <w:lang w:val="x-none"/>
              </w:rPr>
            </w:pPr>
            <w:bookmarkStart w:id="12" w:name="OLE_LINK1"/>
            <w:bookmarkStart w:id="13" w:name="OLE_LINK2"/>
            <w:r w:rsidRPr="00CE06AF">
              <w:rPr>
                <w:rFonts w:hint="eastAsia"/>
                <w:lang w:val="x-none"/>
              </w:rPr>
              <w:t>序号</w:t>
            </w:r>
          </w:p>
        </w:tc>
        <w:tc>
          <w:tcPr>
            <w:tcW w:w="1653" w:type="dxa"/>
          </w:tcPr>
          <w:p w:rsidR="0096003D" w:rsidRPr="00CE06AF" w:rsidRDefault="0096003D" w:rsidP="005C2AEC">
            <w:pPr>
              <w:rPr>
                <w:lang w:val="x-none"/>
              </w:rPr>
            </w:pPr>
            <w:proofErr w:type="spellStart"/>
            <w:r w:rsidRPr="00CE06AF">
              <w:rPr>
                <w:rFonts w:hint="eastAsia"/>
                <w:lang w:val="x-none"/>
              </w:rPr>
              <w:t>Action</w:t>
            </w:r>
            <w:r w:rsidRPr="00CE06AF">
              <w:rPr>
                <w:rFonts w:hint="eastAsia"/>
                <w:lang w:val="x-none"/>
              </w:rPr>
              <w:t>类名</w:t>
            </w:r>
            <w:proofErr w:type="spellEnd"/>
          </w:p>
        </w:tc>
        <w:tc>
          <w:tcPr>
            <w:tcW w:w="1558" w:type="dxa"/>
          </w:tcPr>
          <w:p w:rsidR="0096003D" w:rsidRPr="00CE06AF" w:rsidRDefault="0096003D" w:rsidP="005C2AEC">
            <w:pPr>
              <w:rPr>
                <w:lang w:val="x-none"/>
              </w:rPr>
            </w:pPr>
            <w:r w:rsidRPr="00CE06AF">
              <w:rPr>
                <w:rFonts w:hint="eastAsia"/>
                <w:lang w:val="x-none"/>
              </w:rPr>
              <w:t>作用</w:t>
            </w:r>
          </w:p>
        </w:tc>
        <w:tc>
          <w:tcPr>
            <w:tcW w:w="2094" w:type="dxa"/>
          </w:tcPr>
          <w:p w:rsidR="0096003D" w:rsidRPr="00CE06AF" w:rsidRDefault="0096003D" w:rsidP="005C2AEC">
            <w:pPr>
              <w:rPr>
                <w:lang w:val="x-none"/>
              </w:rPr>
            </w:pPr>
            <w:r w:rsidRPr="00CE06AF">
              <w:rPr>
                <w:rFonts w:hint="eastAsia"/>
                <w:lang w:val="x-none"/>
              </w:rPr>
              <w:t>操作列表</w:t>
            </w:r>
          </w:p>
        </w:tc>
        <w:tc>
          <w:tcPr>
            <w:tcW w:w="2220" w:type="dxa"/>
          </w:tcPr>
          <w:p w:rsidR="0096003D" w:rsidRPr="00CE06AF" w:rsidRDefault="0096003D" w:rsidP="005C2AEC">
            <w:pPr>
              <w:rPr>
                <w:lang w:val="x-none"/>
              </w:rPr>
            </w:pPr>
            <w:r w:rsidRPr="00CE06AF">
              <w:rPr>
                <w:rFonts w:hint="eastAsia"/>
                <w:lang w:val="x-none"/>
              </w:rPr>
              <w:t>操作说明</w:t>
            </w:r>
          </w:p>
        </w:tc>
      </w:tr>
      <w:tr w:rsidR="0030727D" w:rsidRPr="00CE06AF" w:rsidTr="00346B61">
        <w:trPr>
          <w:trHeight w:val="335"/>
        </w:trPr>
        <w:tc>
          <w:tcPr>
            <w:tcW w:w="771" w:type="dxa"/>
            <w:vMerge w:val="restart"/>
          </w:tcPr>
          <w:p w:rsidR="0030727D" w:rsidRPr="00CE06AF" w:rsidRDefault="00346B61" w:rsidP="005C2AE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1</w:t>
            </w:r>
          </w:p>
        </w:tc>
        <w:tc>
          <w:tcPr>
            <w:tcW w:w="1653" w:type="dxa"/>
            <w:vMerge w:val="restart"/>
          </w:tcPr>
          <w:p w:rsidR="0030727D" w:rsidRPr="00CE06AF" w:rsidRDefault="00346B61" w:rsidP="005C2AEC">
            <w:pPr>
              <w:rPr>
                <w:lang w:val="x-none"/>
              </w:rPr>
            </w:pPr>
            <w:r>
              <w:rPr>
                <w:lang w:val="x-none"/>
              </w:rPr>
              <w:t>Search</w:t>
            </w:r>
          </w:p>
        </w:tc>
        <w:tc>
          <w:tcPr>
            <w:tcW w:w="1558" w:type="dxa"/>
            <w:vMerge w:val="restart"/>
          </w:tcPr>
          <w:p w:rsidR="0030727D" w:rsidRPr="00CE06AF" w:rsidRDefault="00346B61" w:rsidP="005C2AEC">
            <w:pPr>
              <w:rPr>
                <w:lang w:val="x-none"/>
              </w:rPr>
            </w:pPr>
            <w:r>
              <w:rPr>
                <w:lang w:val="x-none"/>
              </w:rPr>
              <w:t>完成根据作者名对书籍的搜索</w:t>
            </w:r>
          </w:p>
        </w:tc>
        <w:tc>
          <w:tcPr>
            <w:tcW w:w="2094" w:type="dxa"/>
          </w:tcPr>
          <w:p w:rsidR="0030727D" w:rsidRPr="00CE06AF" w:rsidRDefault="00346B61" w:rsidP="005C2AEC">
            <w:pPr>
              <w:rPr>
                <w:lang w:val="x-none"/>
              </w:rPr>
            </w:pPr>
            <w:r>
              <w:rPr>
                <w:lang w:val="x-none"/>
              </w:rPr>
              <w:t>ex</w:t>
            </w:r>
            <w:r w:rsidR="00BD2810">
              <w:rPr>
                <w:lang w:val="x-none"/>
              </w:rPr>
              <w:t>e</w:t>
            </w:r>
            <w:r>
              <w:rPr>
                <w:lang w:val="x-none"/>
              </w:rPr>
              <w:t>cute</w:t>
            </w:r>
          </w:p>
        </w:tc>
        <w:tc>
          <w:tcPr>
            <w:tcW w:w="2220" w:type="dxa"/>
          </w:tcPr>
          <w:p w:rsidR="0030727D" w:rsidRPr="00CE06AF" w:rsidRDefault="00346B61" w:rsidP="005C2AEC">
            <w:pPr>
              <w:rPr>
                <w:lang w:val="x-none"/>
              </w:rPr>
            </w:pPr>
            <w:r>
              <w:rPr>
                <w:lang w:val="x-none"/>
              </w:rPr>
              <w:t>调用另一个方法</w:t>
            </w:r>
            <w:r>
              <w:rPr>
                <w:rFonts w:hint="eastAsia"/>
                <w:lang w:val="x-none"/>
              </w:rPr>
              <w:t>，</w:t>
            </w:r>
            <w:r>
              <w:rPr>
                <w:lang w:val="x-none"/>
              </w:rPr>
              <w:t>成功执行后返回</w:t>
            </w:r>
            <w:r>
              <w:rPr>
                <w:lang w:val="x-none"/>
              </w:rPr>
              <w:t>success</w:t>
            </w:r>
          </w:p>
        </w:tc>
      </w:tr>
      <w:tr w:rsidR="0030727D" w:rsidRPr="00CE06AF" w:rsidTr="00346B61">
        <w:trPr>
          <w:trHeight w:val="290"/>
        </w:trPr>
        <w:tc>
          <w:tcPr>
            <w:tcW w:w="771" w:type="dxa"/>
            <w:vMerge/>
          </w:tcPr>
          <w:p w:rsidR="0030727D" w:rsidRPr="00CE06AF" w:rsidRDefault="0030727D" w:rsidP="005C2AEC">
            <w:pPr>
              <w:rPr>
                <w:lang w:val="x-none"/>
              </w:rPr>
            </w:pPr>
          </w:p>
        </w:tc>
        <w:tc>
          <w:tcPr>
            <w:tcW w:w="1653" w:type="dxa"/>
            <w:vMerge/>
          </w:tcPr>
          <w:p w:rsidR="0030727D" w:rsidRPr="00CE06AF" w:rsidRDefault="0030727D" w:rsidP="005C2AEC">
            <w:pPr>
              <w:rPr>
                <w:lang w:val="x-none"/>
              </w:rPr>
            </w:pPr>
          </w:p>
        </w:tc>
        <w:tc>
          <w:tcPr>
            <w:tcW w:w="1558" w:type="dxa"/>
            <w:vMerge/>
          </w:tcPr>
          <w:p w:rsidR="0030727D" w:rsidRPr="00CE06AF" w:rsidRDefault="0030727D" w:rsidP="005C2AEC">
            <w:pPr>
              <w:rPr>
                <w:lang w:val="x-none"/>
              </w:rPr>
            </w:pPr>
          </w:p>
        </w:tc>
        <w:tc>
          <w:tcPr>
            <w:tcW w:w="2094" w:type="dxa"/>
          </w:tcPr>
          <w:p w:rsidR="0030727D" w:rsidRPr="00CE06AF" w:rsidRDefault="00346B61" w:rsidP="005C2AEC">
            <w:pPr>
              <w:rPr>
                <w:lang w:val="x-none"/>
              </w:rPr>
            </w:pPr>
            <w:proofErr w:type="spellStart"/>
            <w:r>
              <w:rPr>
                <w:lang w:val="x-none"/>
              </w:rPr>
              <w:t>searchByAuthorName</w:t>
            </w:r>
            <w:proofErr w:type="spellEnd"/>
          </w:p>
        </w:tc>
        <w:tc>
          <w:tcPr>
            <w:tcW w:w="2220" w:type="dxa"/>
          </w:tcPr>
          <w:p w:rsidR="0030727D" w:rsidRPr="00CE06AF" w:rsidRDefault="00346B61" w:rsidP="005C2AEC">
            <w:pPr>
              <w:rPr>
                <w:lang w:val="x-none"/>
              </w:rPr>
            </w:pPr>
            <w:r>
              <w:rPr>
                <w:lang w:val="x-none"/>
              </w:rPr>
              <w:t>根据作者名进行</w:t>
            </w:r>
            <w:proofErr w:type="spellStart"/>
            <w:r>
              <w:rPr>
                <w:lang w:val="x-none"/>
              </w:rPr>
              <w:t>sql</w:t>
            </w:r>
            <w:r>
              <w:rPr>
                <w:lang w:val="x-none"/>
              </w:rPr>
              <w:t>搜索</w:t>
            </w:r>
            <w:r>
              <w:rPr>
                <w:rFonts w:hint="eastAsia"/>
                <w:lang w:val="x-none"/>
              </w:rPr>
              <w:t>，</w:t>
            </w:r>
            <w:r>
              <w:rPr>
                <w:lang w:val="x-none"/>
              </w:rPr>
              <w:t>返回一组</w:t>
            </w:r>
            <w:r>
              <w:rPr>
                <w:lang w:val="x-none"/>
              </w:rPr>
              <w:t>book</w:t>
            </w:r>
            <w:r>
              <w:rPr>
                <w:lang w:val="x-none"/>
              </w:rPr>
              <w:t>列表</w:t>
            </w:r>
            <w:proofErr w:type="spellEnd"/>
          </w:p>
        </w:tc>
      </w:tr>
      <w:tr w:rsidR="0030727D" w:rsidRPr="00CE06AF" w:rsidTr="00346B61">
        <w:trPr>
          <w:trHeight w:val="283"/>
        </w:trPr>
        <w:tc>
          <w:tcPr>
            <w:tcW w:w="771" w:type="dxa"/>
          </w:tcPr>
          <w:p w:rsidR="0001348D" w:rsidRPr="00CE06AF" w:rsidRDefault="00346B61" w:rsidP="005C2AE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2</w:t>
            </w:r>
          </w:p>
        </w:tc>
        <w:tc>
          <w:tcPr>
            <w:tcW w:w="1653" w:type="dxa"/>
          </w:tcPr>
          <w:p w:rsidR="0030727D" w:rsidRPr="00CE06AF" w:rsidRDefault="00346B61" w:rsidP="005C2AEC">
            <w:pPr>
              <w:rPr>
                <w:lang w:val="x-none"/>
              </w:rPr>
            </w:pPr>
            <w:proofErr w:type="spellStart"/>
            <w:r>
              <w:rPr>
                <w:rFonts w:hint="eastAsia"/>
                <w:lang w:val="x-none"/>
              </w:rPr>
              <w:t>DetailedInfo</w:t>
            </w:r>
            <w:proofErr w:type="spellEnd"/>
          </w:p>
        </w:tc>
        <w:tc>
          <w:tcPr>
            <w:tcW w:w="1558" w:type="dxa"/>
          </w:tcPr>
          <w:p w:rsidR="0030727D" w:rsidRPr="00CE06AF" w:rsidRDefault="00BD2810" w:rsidP="005C2AEC">
            <w:pPr>
              <w:rPr>
                <w:lang w:val="x-none"/>
              </w:rPr>
            </w:pPr>
            <w:r>
              <w:rPr>
                <w:lang w:val="x-none"/>
              </w:rPr>
              <w:t>完成根据</w:t>
            </w:r>
            <w:proofErr w:type="spellStart"/>
            <w:r>
              <w:rPr>
                <w:lang w:val="x-none"/>
              </w:rPr>
              <w:t>ISBN</w:t>
            </w:r>
            <w:r>
              <w:rPr>
                <w:lang w:val="x-none"/>
              </w:rPr>
              <w:t>码对作者信息与书籍信息的调用</w:t>
            </w:r>
            <w:proofErr w:type="spellEnd"/>
          </w:p>
        </w:tc>
        <w:tc>
          <w:tcPr>
            <w:tcW w:w="2094" w:type="dxa"/>
          </w:tcPr>
          <w:p w:rsidR="0030727D" w:rsidRPr="00CE06AF" w:rsidRDefault="00BD2810" w:rsidP="005C2AEC">
            <w:pPr>
              <w:rPr>
                <w:lang w:val="x-none"/>
              </w:rPr>
            </w:pPr>
            <w:r>
              <w:rPr>
                <w:lang w:val="x-none"/>
              </w:rPr>
              <w:t>execute</w:t>
            </w:r>
          </w:p>
        </w:tc>
        <w:tc>
          <w:tcPr>
            <w:tcW w:w="2220" w:type="dxa"/>
          </w:tcPr>
          <w:p w:rsidR="0030727D" w:rsidRPr="00CE06AF" w:rsidRDefault="00BD2810" w:rsidP="005C2AEC">
            <w:pPr>
              <w:rPr>
                <w:lang w:val="x-none"/>
              </w:rPr>
            </w:pPr>
            <w:r>
              <w:rPr>
                <w:lang w:val="x-none"/>
              </w:rPr>
              <w:t>根据</w:t>
            </w:r>
            <w:proofErr w:type="spellStart"/>
            <w:r>
              <w:rPr>
                <w:lang w:val="x-none"/>
              </w:rPr>
              <w:t>ISBN</w:t>
            </w:r>
            <w:r>
              <w:rPr>
                <w:rFonts w:hint="eastAsia"/>
                <w:lang w:val="x-none"/>
              </w:rPr>
              <w:t>，</w:t>
            </w:r>
            <w:r>
              <w:rPr>
                <w:lang w:val="x-none"/>
              </w:rPr>
              <w:t>进行一个</w:t>
            </w:r>
            <w:r>
              <w:rPr>
                <w:lang w:val="x-none"/>
              </w:rPr>
              <w:t>sql</w:t>
            </w:r>
            <w:r>
              <w:rPr>
                <w:lang w:val="x-none"/>
              </w:rPr>
              <w:t>查询获得书籍信息</w:t>
            </w:r>
            <w:r>
              <w:rPr>
                <w:rFonts w:hint="eastAsia"/>
                <w:lang w:val="x-none"/>
              </w:rPr>
              <w:t>，</w:t>
            </w:r>
            <w:r>
              <w:rPr>
                <w:lang w:val="x-none"/>
              </w:rPr>
              <w:t>再根据</w:t>
            </w:r>
            <w:r>
              <w:rPr>
                <w:lang w:val="x-none"/>
              </w:rPr>
              <w:t>authorID</w:t>
            </w:r>
            <w:r>
              <w:rPr>
                <w:lang w:val="x-none"/>
              </w:rPr>
              <w:t>进行查询获得作者信息</w:t>
            </w:r>
            <w:r>
              <w:rPr>
                <w:rFonts w:hint="eastAsia"/>
                <w:lang w:val="x-none"/>
              </w:rPr>
              <w:t>，成功后返回</w:t>
            </w:r>
            <w:proofErr w:type="spellEnd"/>
            <w:r>
              <w:rPr>
                <w:rFonts w:hint="eastAsia"/>
                <w:lang w:val="x-none"/>
              </w:rPr>
              <w:t>success</w:t>
            </w:r>
          </w:p>
        </w:tc>
      </w:tr>
      <w:tr w:rsidR="00346B61" w:rsidRPr="00CE06AF" w:rsidTr="00346B61">
        <w:trPr>
          <w:trHeight w:val="334"/>
        </w:trPr>
        <w:tc>
          <w:tcPr>
            <w:tcW w:w="771" w:type="dxa"/>
          </w:tcPr>
          <w:p w:rsidR="00346B61" w:rsidRPr="00CE06AF" w:rsidRDefault="00346B61" w:rsidP="005C2AE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3</w:t>
            </w:r>
          </w:p>
        </w:tc>
        <w:tc>
          <w:tcPr>
            <w:tcW w:w="1653" w:type="dxa"/>
          </w:tcPr>
          <w:p w:rsidR="00346B61" w:rsidRPr="00CE06AF" w:rsidRDefault="00346B61" w:rsidP="005C2AEC">
            <w:pPr>
              <w:rPr>
                <w:lang w:val="x-none"/>
              </w:rPr>
            </w:pPr>
            <w:proofErr w:type="spellStart"/>
            <w:r>
              <w:rPr>
                <w:lang w:val="x-none"/>
              </w:rPr>
              <w:t>DeleteBook</w:t>
            </w:r>
            <w:proofErr w:type="spellEnd"/>
          </w:p>
        </w:tc>
        <w:tc>
          <w:tcPr>
            <w:tcW w:w="1558" w:type="dxa"/>
          </w:tcPr>
          <w:p w:rsidR="00346B61" w:rsidRPr="00CE06AF" w:rsidRDefault="00BD2810" w:rsidP="005C2AEC">
            <w:pPr>
              <w:rPr>
                <w:lang w:val="x-none"/>
              </w:rPr>
            </w:pPr>
            <w:r>
              <w:rPr>
                <w:lang w:val="x-none"/>
              </w:rPr>
              <w:t>完成根据</w:t>
            </w:r>
            <w:proofErr w:type="spellStart"/>
            <w:r>
              <w:rPr>
                <w:lang w:val="x-none"/>
              </w:rPr>
              <w:t>ISBN</w:t>
            </w:r>
            <w:r>
              <w:rPr>
                <w:lang w:val="x-none"/>
              </w:rPr>
              <w:t>码对书籍的删除</w:t>
            </w:r>
            <w:proofErr w:type="spellEnd"/>
          </w:p>
        </w:tc>
        <w:tc>
          <w:tcPr>
            <w:tcW w:w="2094" w:type="dxa"/>
          </w:tcPr>
          <w:p w:rsidR="00346B61" w:rsidRPr="00CE06AF" w:rsidRDefault="00BD2810" w:rsidP="005C2AEC">
            <w:pPr>
              <w:rPr>
                <w:lang w:val="x-none"/>
              </w:rPr>
            </w:pPr>
            <w:r>
              <w:rPr>
                <w:lang w:val="x-none"/>
              </w:rPr>
              <w:t>execute</w:t>
            </w:r>
          </w:p>
        </w:tc>
        <w:tc>
          <w:tcPr>
            <w:tcW w:w="2220" w:type="dxa"/>
          </w:tcPr>
          <w:p w:rsidR="00346B61" w:rsidRPr="00CE06AF" w:rsidRDefault="00BD2810" w:rsidP="005C2AEC">
            <w:pPr>
              <w:rPr>
                <w:lang w:val="x-none"/>
              </w:rPr>
            </w:pPr>
            <w:r>
              <w:rPr>
                <w:lang w:val="x-none"/>
              </w:rPr>
              <w:t>根据</w:t>
            </w:r>
            <w:proofErr w:type="spellStart"/>
            <w:r>
              <w:rPr>
                <w:lang w:val="x-none"/>
              </w:rPr>
              <w:t>ISBN</w:t>
            </w:r>
            <w:r>
              <w:rPr>
                <w:lang w:val="x-none"/>
              </w:rPr>
              <w:t>码在数据库中删除</w:t>
            </w:r>
            <w:r w:rsidR="003472EF">
              <w:rPr>
                <w:lang w:val="x-none"/>
              </w:rPr>
              <w:t>书目信息</w:t>
            </w:r>
            <w:r w:rsidR="003472EF">
              <w:rPr>
                <w:rFonts w:hint="eastAsia"/>
                <w:lang w:val="x-none"/>
              </w:rPr>
              <w:t>，</w:t>
            </w:r>
            <w:r w:rsidR="003472EF">
              <w:rPr>
                <w:lang w:val="x-none"/>
              </w:rPr>
              <w:t>成功后返回</w:t>
            </w:r>
            <w:proofErr w:type="spellEnd"/>
            <w:r w:rsidR="003472EF">
              <w:rPr>
                <w:lang w:val="x-none"/>
              </w:rPr>
              <w:t>success</w:t>
            </w:r>
          </w:p>
        </w:tc>
      </w:tr>
    </w:tbl>
    <w:p w:rsidR="004A37D5" w:rsidRDefault="004A37D5" w:rsidP="00CC5D13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4" w:name="_Toc387752299"/>
      <w:bookmarkEnd w:id="12"/>
      <w:bookmarkEnd w:id="13"/>
      <w:r>
        <w:rPr>
          <w:rFonts w:ascii="Times New Roman" w:hint="eastAsia"/>
          <w:sz w:val="30"/>
          <w:szCs w:val="30"/>
          <w:lang w:eastAsia="zh-CN"/>
        </w:rPr>
        <w:t>辅助类</w:t>
      </w:r>
      <w:bookmarkEnd w:id="14"/>
    </w:p>
    <w:p w:rsidR="009F3D3B" w:rsidRPr="009F3D3B" w:rsidRDefault="009038CE" w:rsidP="009F3D3B">
      <w:pPr>
        <w:ind w:firstLine="420"/>
        <w:rPr>
          <w:lang w:val="x-none"/>
        </w:rPr>
      </w:pPr>
      <w:r>
        <w:rPr>
          <w:rFonts w:hint="eastAsia"/>
          <w:lang w:val="x-none"/>
        </w:rPr>
        <w:t>辅助类为</w:t>
      </w:r>
      <w:proofErr w:type="spellStart"/>
      <w:r>
        <w:rPr>
          <w:rFonts w:hint="eastAsia"/>
          <w:lang w:val="x-none"/>
        </w:rPr>
        <w:t>DatabaseConnection</w:t>
      </w:r>
      <w:r>
        <w:rPr>
          <w:rFonts w:hint="eastAsia"/>
          <w:lang w:val="x-none"/>
        </w:rPr>
        <w:t>，类的作用为根据</w:t>
      </w:r>
      <w:r>
        <w:rPr>
          <w:rFonts w:hint="eastAsia"/>
          <w:lang w:val="x-none"/>
        </w:rPr>
        <w:t>url</w:t>
      </w:r>
      <w:proofErr w:type="spellEnd"/>
      <w:r>
        <w:rPr>
          <w:rFonts w:hint="eastAsia"/>
          <w:lang w:val="x-none"/>
        </w:rPr>
        <w:t>、</w:t>
      </w:r>
      <w:proofErr w:type="spellStart"/>
      <w:r>
        <w:rPr>
          <w:rFonts w:hint="eastAsia"/>
          <w:lang w:val="x-none"/>
        </w:rPr>
        <w:t>username</w:t>
      </w:r>
      <w:r>
        <w:rPr>
          <w:rFonts w:hint="eastAsia"/>
          <w:lang w:val="x-none"/>
        </w:rPr>
        <w:t>和</w:t>
      </w:r>
      <w:r>
        <w:rPr>
          <w:rFonts w:hint="eastAsia"/>
          <w:lang w:val="x-none"/>
        </w:rPr>
        <w:t>password</w:t>
      </w:r>
      <w:r>
        <w:rPr>
          <w:rFonts w:hint="eastAsia"/>
          <w:lang w:val="x-none"/>
        </w:rPr>
        <w:t>，完成对数据库的链接，对外提供一个</w:t>
      </w:r>
      <w:r>
        <w:rPr>
          <w:rFonts w:hint="eastAsia"/>
          <w:lang w:val="x-none"/>
        </w:rPr>
        <w:t>Connection</w:t>
      </w:r>
      <w:r>
        <w:rPr>
          <w:rFonts w:hint="eastAsia"/>
          <w:lang w:val="x-none"/>
        </w:rPr>
        <w:t>类的对象用于完成数据库访问</w:t>
      </w:r>
      <w:proofErr w:type="spellEnd"/>
      <w:r>
        <w:rPr>
          <w:rFonts w:hint="eastAsia"/>
          <w:lang w:val="x-none"/>
        </w:rPr>
        <w:t>。</w:t>
      </w:r>
    </w:p>
    <w:p w:rsidR="00CC5D13" w:rsidRDefault="00CC5D13" w:rsidP="00CC5D13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5" w:name="_Toc387752300"/>
      <w:proofErr w:type="spellStart"/>
      <w:r>
        <w:rPr>
          <w:rFonts w:ascii="Times New Roman" w:hint="eastAsia"/>
          <w:sz w:val="30"/>
          <w:szCs w:val="30"/>
          <w:lang w:eastAsia="zh-CN"/>
        </w:rPr>
        <w:t>JSP</w:t>
      </w:r>
      <w:r>
        <w:rPr>
          <w:rFonts w:ascii="Times New Roman" w:hint="eastAsia"/>
          <w:sz w:val="30"/>
          <w:szCs w:val="30"/>
          <w:lang w:eastAsia="zh-CN"/>
        </w:rPr>
        <w:t>页面</w:t>
      </w:r>
      <w:bookmarkEnd w:id="15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"/>
        <w:gridCol w:w="1803"/>
        <w:gridCol w:w="1295"/>
        <w:gridCol w:w="1382"/>
        <w:gridCol w:w="1374"/>
        <w:gridCol w:w="1680"/>
      </w:tblGrid>
      <w:tr w:rsidR="00181C03" w:rsidRPr="00CE06AF" w:rsidTr="001510A2">
        <w:tc>
          <w:tcPr>
            <w:tcW w:w="762" w:type="dxa"/>
          </w:tcPr>
          <w:p w:rsidR="00181C03" w:rsidRPr="00CE06AF" w:rsidRDefault="00181C03" w:rsidP="00CE06AF">
            <w:pPr>
              <w:jc w:val="center"/>
              <w:rPr>
                <w:lang w:val="x-none"/>
              </w:rPr>
            </w:pPr>
            <w:r w:rsidRPr="00CE06AF">
              <w:rPr>
                <w:rFonts w:hint="eastAsia"/>
                <w:lang w:val="x-none"/>
              </w:rPr>
              <w:t>序号</w:t>
            </w:r>
          </w:p>
        </w:tc>
        <w:tc>
          <w:tcPr>
            <w:tcW w:w="1803" w:type="dxa"/>
          </w:tcPr>
          <w:p w:rsidR="00181C03" w:rsidRPr="00CE06AF" w:rsidRDefault="00181C03" w:rsidP="00CE06AF">
            <w:pPr>
              <w:jc w:val="center"/>
              <w:rPr>
                <w:lang w:val="x-none"/>
              </w:rPr>
            </w:pPr>
            <w:r w:rsidRPr="00CE06AF">
              <w:rPr>
                <w:rFonts w:hint="eastAsia"/>
                <w:lang w:val="x-none"/>
              </w:rPr>
              <w:t>页面名</w:t>
            </w:r>
          </w:p>
        </w:tc>
        <w:tc>
          <w:tcPr>
            <w:tcW w:w="1295" w:type="dxa"/>
          </w:tcPr>
          <w:p w:rsidR="00181C03" w:rsidRPr="00CE06AF" w:rsidRDefault="00181C03" w:rsidP="00CE06AF">
            <w:pPr>
              <w:jc w:val="center"/>
              <w:rPr>
                <w:lang w:val="x-none"/>
              </w:rPr>
            </w:pPr>
            <w:r w:rsidRPr="00CE06AF">
              <w:rPr>
                <w:rFonts w:hint="eastAsia"/>
                <w:lang w:val="x-none"/>
              </w:rPr>
              <w:t>作用</w:t>
            </w:r>
          </w:p>
        </w:tc>
        <w:tc>
          <w:tcPr>
            <w:tcW w:w="1382" w:type="dxa"/>
          </w:tcPr>
          <w:p w:rsidR="00181C03" w:rsidRPr="00CE06AF" w:rsidRDefault="00181C03" w:rsidP="00CE06AF">
            <w:pPr>
              <w:jc w:val="center"/>
              <w:rPr>
                <w:lang w:val="x-none"/>
              </w:rPr>
            </w:pPr>
            <w:r w:rsidRPr="00CE06AF">
              <w:rPr>
                <w:rFonts w:hint="eastAsia"/>
                <w:lang w:val="x-none"/>
              </w:rPr>
              <w:t>页面核心元素</w:t>
            </w:r>
            <w:r w:rsidRPr="00CE06AF">
              <w:rPr>
                <w:rFonts w:hint="eastAsia"/>
                <w:lang w:val="x-none"/>
              </w:rPr>
              <w:t>(form)</w:t>
            </w:r>
          </w:p>
        </w:tc>
        <w:tc>
          <w:tcPr>
            <w:tcW w:w="1374" w:type="dxa"/>
          </w:tcPr>
          <w:p w:rsidR="00181C03" w:rsidRPr="00CE06AF" w:rsidRDefault="00181C03" w:rsidP="00CE06AF">
            <w:pPr>
              <w:jc w:val="center"/>
              <w:rPr>
                <w:lang w:val="x-none"/>
              </w:rPr>
            </w:pPr>
            <w:proofErr w:type="spellStart"/>
            <w:r w:rsidRPr="00CE06AF">
              <w:rPr>
                <w:lang w:val="x-none"/>
              </w:rPr>
              <w:t>F</w:t>
            </w:r>
            <w:r w:rsidRPr="00CE06AF">
              <w:rPr>
                <w:rFonts w:hint="eastAsia"/>
                <w:lang w:val="x-none"/>
              </w:rPr>
              <w:t>orm</w:t>
            </w:r>
            <w:r w:rsidRPr="00CE06AF">
              <w:rPr>
                <w:rFonts w:hint="eastAsia"/>
                <w:lang w:val="x-none"/>
              </w:rPr>
              <w:t>对应的</w:t>
            </w:r>
            <w:proofErr w:type="spellEnd"/>
            <w:r w:rsidRPr="00CE06AF">
              <w:rPr>
                <w:rFonts w:hint="eastAsia"/>
                <w:lang w:val="x-none"/>
              </w:rPr>
              <w:t>action name</w:t>
            </w:r>
          </w:p>
        </w:tc>
        <w:tc>
          <w:tcPr>
            <w:tcW w:w="1680" w:type="dxa"/>
          </w:tcPr>
          <w:p w:rsidR="00181C03" w:rsidRPr="00CE06AF" w:rsidRDefault="00181C03" w:rsidP="00CE06AF">
            <w:pPr>
              <w:jc w:val="center"/>
              <w:rPr>
                <w:lang w:val="x-none"/>
              </w:rPr>
            </w:pPr>
            <w:proofErr w:type="spellStart"/>
            <w:r w:rsidRPr="00CE06AF">
              <w:rPr>
                <w:rFonts w:hint="eastAsia"/>
                <w:lang w:val="x-none"/>
              </w:rPr>
              <w:t>Form</w:t>
            </w:r>
            <w:r w:rsidRPr="00CE06AF">
              <w:rPr>
                <w:rFonts w:hint="eastAsia"/>
                <w:lang w:val="x-none"/>
              </w:rPr>
              <w:t>中提交的数据项</w:t>
            </w:r>
            <w:proofErr w:type="spellEnd"/>
          </w:p>
        </w:tc>
      </w:tr>
      <w:tr w:rsidR="00181C03" w:rsidRPr="00CE06AF" w:rsidTr="001510A2">
        <w:trPr>
          <w:trHeight w:val="61"/>
        </w:trPr>
        <w:tc>
          <w:tcPr>
            <w:tcW w:w="762" w:type="dxa"/>
          </w:tcPr>
          <w:p w:rsidR="00181C03" w:rsidRPr="00CE06AF" w:rsidRDefault="001510A2" w:rsidP="00CE06A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1</w:t>
            </w:r>
          </w:p>
        </w:tc>
        <w:tc>
          <w:tcPr>
            <w:tcW w:w="1803" w:type="dxa"/>
          </w:tcPr>
          <w:p w:rsidR="00181C03" w:rsidRPr="00CE06AF" w:rsidRDefault="001510A2" w:rsidP="00CE06AF">
            <w:pPr>
              <w:rPr>
                <w:lang w:val="x-none"/>
              </w:rPr>
            </w:pPr>
            <w:r>
              <w:rPr>
                <w:lang w:val="x-none"/>
              </w:rPr>
              <w:t>index</w:t>
            </w:r>
          </w:p>
        </w:tc>
        <w:tc>
          <w:tcPr>
            <w:tcW w:w="1295" w:type="dxa"/>
          </w:tcPr>
          <w:p w:rsidR="00181C03" w:rsidRPr="00CE06AF" w:rsidRDefault="001510A2" w:rsidP="00CE06AF">
            <w:pPr>
              <w:rPr>
                <w:lang w:val="x-none"/>
              </w:rPr>
            </w:pPr>
            <w:r>
              <w:rPr>
                <w:lang w:val="x-none"/>
              </w:rPr>
              <w:t>欢迎界面</w:t>
            </w:r>
            <w:r>
              <w:rPr>
                <w:rFonts w:hint="eastAsia"/>
                <w:lang w:val="x-none"/>
              </w:rPr>
              <w:t>，</w:t>
            </w:r>
            <w:r>
              <w:rPr>
                <w:lang w:val="x-none"/>
              </w:rPr>
              <w:t>完成查询</w:t>
            </w:r>
          </w:p>
        </w:tc>
        <w:tc>
          <w:tcPr>
            <w:tcW w:w="1382" w:type="dxa"/>
          </w:tcPr>
          <w:p w:rsidR="00181C03" w:rsidRPr="00CE06AF" w:rsidRDefault="001510A2" w:rsidP="00CE06AF">
            <w:pPr>
              <w:rPr>
                <w:lang w:val="x-none"/>
              </w:rPr>
            </w:pPr>
            <w:r>
              <w:rPr>
                <w:lang w:val="x-none"/>
              </w:rPr>
              <w:t>书名搜索输入框</w:t>
            </w:r>
          </w:p>
        </w:tc>
        <w:tc>
          <w:tcPr>
            <w:tcW w:w="1374" w:type="dxa"/>
          </w:tcPr>
          <w:p w:rsidR="00181C03" w:rsidRPr="00CE06AF" w:rsidRDefault="001510A2" w:rsidP="00CE06AF">
            <w:pPr>
              <w:rPr>
                <w:lang w:val="x-none"/>
              </w:rPr>
            </w:pPr>
            <w:r>
              <w:rPr>
                <w:lang w:val="x-none"/>
              </w:rPr>
              <w:t>search</w:t>
            </w:r>
          </w:p>
        </w:tc>
        <w:tc>
          <w:tcPr>
            <w:tcW w:w="1680" w:type="dxa"/>
          </w:tcPr>
          <w:p w:rsidR="00181C03" w:rsidRPr="00CE06AF" w:rsidRDefault="001510A2" w:rsidP="00CE06AF">
            <w:pPr>
              <w:rPr>
                <w:lang w:val="x-none"/>
              </w:rPr>
            </w:pPr>
            <w:proofErr w:type="spellStart"/>
            <w:r>
              <w:rPr>
                <w:lang w:val="x-none"/>
              </w:rPr>
              <w:t>authorName</w:t>
            </w:r>
            <w:proofErr w:type="spellEnd"/>
          </w:p>
        </w:tc>
      </w:tr>
      <w:tr w:rsidR="00181C03" w:rsidRPr="00CE06AF" w:rsidTr="001510A2">
        <w:trPr>
          <w:trHeight w:val="176"/>
        </w:trPr>
        <w:tc>
          <w:tcPr>
            <w:tcW w:w="762" w:type="dxa"/>
          </w:tcPr>
          <w:p w:rsidR="00181C03" w:rsidRPr="00CE06AF" w:rsidRDefault="001510A2" w:rsidP="00CE06A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2</w:t>
            </w:r>
          </w:p>
        </w:tc>
        <w:tc>
          <w:tcPr>
            <w:tcW w:w="1803" w:type="dxa"/>
          </w:tcPr>
          <w:p w:rsidR="00181C03" w:rsidRPr="00CE06AF" w:rsidRDefault="001510A2" w:rsidP="00CE06AF">
            <w:pPr>
              <w:rPr>
                <w:lang w:val="x-none"/>
              </w:rPr>
            </w:pPr>
            <w:proofErr w:type="spellStart"/>
            <w:r>
              <w:rPr>
                <w:lang w:val="x-none"/>
              </w:rPr>
              <w:t>detailedInfo</w:t>
            </w:r>
            <w:proofErr w:type="spellEnd"/>
          </w:p>
        </w:tc>
        <w:tc>
          <w:tcPr>
            <w:tcW w:w="1295" w:type="dxa"/>
          </w:tcPr>
          <w:p w:rsidR="00181C03" w:rsidRPr="00CE06AF" w:rsidRDefault="001510A2" w:rsidP="00CE06AF">
            <w:pPr>
              <w:rPr>
                <w:lang w:val="x-none"/>
              </w:rPr>
            </w:pPr>
            <w:r>
              <w:rPr>
                <w:lang w:val="x-none"/>
              </w:rPr>
              <w:t>显示书目详细信息</w:t>
            </w:r>
          </w:p>
        </w:tc>
        <w:tc>
          <w:tcPr>
            <w:tcW w:w="1382" w:type="dxa"/>
          </w:tcPr>
          <w:p w:rsidR="00181C03" w:rsidRPr="00CE06AF" w:rsidRDefault="001510A2" w:rsidP="00CE06AF">
            <w:pPr>
              <w:rPr>
                <w:lang w:val="x-none"/>
              </w:rPr>
            </w:pPr>
            <w:r>
              <w:rPr>
                <w:lang w:val="x-none"/>
              </w:rPr>
              <w:t>无</w:t>
            </w:r>
            <w:r>
              <w:rPr>
                <w:lang w:val="x-none"/>
              </w:rPr>
              <w:t>form</w:t>
            </w:r>
          </w:p>
        </w:tc>
        <w:tc>
          <w:tcPr>
            <w:tcW w:w="1374" w:type="dxa"/>
          </w:tcPr>
          <w:p w:rsidR="00181C03" w:rsidRPr="00CE06AF" w:rsidRDefault="001510A2" w:rsidP="00CE06AF">
            <w:pPr>
              <w:rPr>
                <w:lang w:val="x-none"/>
              </w:rPr>
            </w:pPr>
            <w:r>
              <w:rPr>
                <w:lang w:val="x-none"/>
              </w:rPr>
              <w:t>无</w:t>
            </w:r>
          </w:p>
        </w:tc>
        <w:tc>
          <w:tcPr>
            <w:tcW w:w="1680" w:type="dxa"/>
          </w:tcPr>
          <w:p w:rsidR="00181C03" w:rsidRPr="00CE06AF" w:rsidRDefault="001510A2" w:rsidP="00CE06AF">
            <w:pPr>
              <w:rPr>
                <w:lang w:val="x-none"/>
              </w:rPr>
            </w:pPr>
            <w:r>
              <w:rPr>
                <w:lang w:val="x-none"/>
              </w:rPr>
              <w:t>无</w:t>
            </w:r>
          </w:p>
        </w:tc>
      </w:tr>
      <w:tr w:rsidR="001510A2" w:rsidRPr="00CE06AF" w:rsidTr="001510A2">
        <w:trPr>
          <w:trHeight w:val="61"/>
        </w:trPr>
        <w:tc>
          <w:tcPr>
            <w:tcW w:w="762" w:type="dxa"/>
          </w:tcPr>
          <w:p w:rsidR="001510A2" w:rsidRPr="00CE06AF" w:rsidRDefault="001510A2" w:rsidP="00CE06A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3</w:t>
            </w:r>
          </w:p>
        </w:tc>
        <w:tc>
          <w:tcPr>
            <w:tcW w:w="1803" w:type="dxa"/>
          </w:tcPr>
          <w:p w:rsidR="001510A2" w:rsidRPr="00CE06AF" w:rsidRDefault="001510A2" w:rsidP="00CE06AF">
            <w:pPr>
              <w:rPr>
                <w:lang w:val="x-none"/>
              </w:rPr>
            </w:pPr>
            <w:proofErr w:type="spellStart"/>
            <w:r>
              <w:rPr>
                <w:lang w:val="x-none"/>
              </w:rPr>
              <w:t>searchResults</w:t>
            </w:r>
            <w:proofErr w:type="spellEnd"/>
          </w:p>
        </w:tc>
        <w:tc>
          <w:tcPr>
            <w:tcW w:w="1295" w:type="dxa"/>
          </w:tcPr>
          <w:p w:rsidR="001510A2" w:rsidRPr="00CE06AF" w:rsidRDefault="007570F5" w:rsidP="00CE06AF">
            <w:pPr>
              <w:rPr>
                <w:lang w:val="x-none"/>
              </w:rPr>
            </w:pPr>
            <w:r>
              <w:rPr>
                <w:lang w:val="x-none"/>
              </w:rPr>
              <w:t>显示书目列表</w:t>
            </w:r>
          </w:p>
        </w:tc>
        <w:tc>
          <w:tcPr>
            <w:tcW w:w="1382" w:type="dxa"/>
          </w:tcPr>
          <w:p w:rsidR="001510A2" w:rsidRPr="00CE06AF" w:rsidRDefault="007570F5" w:rsidP="00CE06AF">
            <w:pPr>
              <w:rPr>
                <w:lang w:val="x-none"/>
              </w:rPr>
            </w:pPr>
            <w:r>
              <w:rPr>
                <w:lang w:val="x-none"/>
              </w:rPr>
              <w:t>无</w:t>
            </w:r>
            <w:proofErr w:type="spellStart"/>
            <w:r>
              <w:rPr>
                <w:lang w:val="x-none"/>
              </w:rPr>
              <w:t>form</w:t>
            </w:r>
            <w:r>
              <w:rPr>
                <w:rFonts w:hint="eastAsia"/>
                <w:lang w:val="x-none"/>
              </w:rPr>
              <w:t>，通过</w:t>
            </w:r>
            <w:r>
              <w:rPr>
                <w:rFonts w:hint="eastAsia"/>
                <w:lang w:val="x-none"/>
              </w:rPr>
              <w:t>url</w:t>
            </w:r>
            <w:r>
              <w:rPr>
                <w:rFonts w:hint="eastAsia"/>
                <w:lang w:val="x-none"/>
              </w:rPr>
              <w:t>传递信息</w:t>
            </w:r>
            <w:proofErr w:type="spellEnd"/>
          </w:p>
        </w:tc>
        <w:tc>
          <w:tcPr>
            <w:tcW w:w="1374" w:type="dxa"/>
          </w:tcPr>
          <w:p w:rsidR="001510A2" w:rsidRPr="00CE06AF" w:rsidRDefault="007570F5" w:rsidP="00CE06AF">
            <w:pPr>
              <w:rPr>
                <w:lang w:val="x-none"/>
              </w:rPr>
            </w:pPr>
            <w:r>
              <w:rPr>
                <w:lang w:val="x-none"/>
              </w:rPr>
              <w:t>无</w:t>
            </w:r>
          </w:p>
        </w:tc>
        <w:tc>
          <w:tcPr>
            <w:tcW w:w="1680" w:type="dxa"/>
          </w:tcPr>
          <w:p w:rsidR="001510A2" w:rsidRPr="00CE06AF" w:rsidRDefault="007570F5" w:rsidP="00CE06AF">
            <w:pPr>
              <w:rPr>
                <w:lang w:val="x-none"/>
              </w:rPr>
            </w:pPr>
            <w:r>
              <w:rPr>
                <w:lang w:val="x-none"/>
              </w:rPr>
              <w:t>无</w:t>
            </w:r>
          </w:p>
        </w:tc>
      </w:tr>
      <w:tr w:rsidR="001510A2" w:rsidRPr="00CE06AF" w:rsidTr="001510A2">
        <w:trPr>
          <w:trHeight w:val="61"/>
        </w:trPr>
        <w:tc>
          <w:tcPr>
            <w:tcW w:w="762" w:type="dxa"/>
          </w:tcPr>
          <w:p w:rsidR="001510A2" w:rsidRPr="00CE06AF" w:rsidRDefault="001510A2" w:rsidP="00CE06A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lastRenderedPageBreak/>
              <w:t>4</w:t>
            </w:r>
          </w:p>
        </w:tc>
        <w:tc>
          <w:tcPr>
            <w:tcW w:w="1803" w:type="dxa"/>
          </w:tcPr>
          <w:p w:rsidR="001510A2" w:rsidRPr="00CE06AF" w:rsidRDefault="001510A2" w:rsidP="00CE06AF">
            <w:pPr>
              <w:rPr>
                <w:lang w:val="x-none"/>
              </w:rPr>
            </w:pPr>
            <w:proofErr w:type="spellStart"/>
            <w:r>
              <w:rPr>
                <w:lang w:val="x-none"/>
              </w:rPr>
              <w:t>successfulDeletion</w:t>
            </w:r>
            <w:proofErr w:type="spellEnd"/>
          </w:p>
        </w:tc>
        <w:tc>
          <w:tcPr>
            <w:tcW w:w="1295" w:type="dxa"/>
          </w:tcPr>
          <w:p w:rsidR="001510A2" w:rsidRPr="00CE06AF" w:rsidRDefault="007375AA" w:rsidP="00CE06AF">
            <w:pPr>
              <w:rPr>
                <w:lang w:val="x-none"/>
              </w:rPr>
            </w:pPr>
            <w:r>
              <w:rPr>
                <w:lang w:val="x-none"/>
              </w:rPr>
              <w:t>显示书目删除信息</w:t>
            </w:r>
          </w:p>
        </w:tc>
        <w:tc>
          <w:tcPr>
            <w:tcW w:w="1382" w:type="dxa"/>
          </w:tcPr>
          <w:p w:rsidR="001510A2" w:rsidRPr="00CE06AF" w:rsidRDefault="007375AA" w:rsidP="00CE06AF">
            <w:pPr>
              <w:rPr>
                <w:lang w:val="x-none"/>
              </w:rPr>
            </w:pPr>
            <w:r>
              <w:rPr>
                <w:lang w:val="x-none"/>
              </w:rPr>
              <w:t>无</w:t>
            </w:r>
            <w:r>
              <w:rPr>
                <w:lang w:val="x-none"/>
              </w:rPr>
              <w:t>form</w:t>
            </w:r>
          </w:p>
        </w:tc>
        <w:tc>
          <w:tcPr>
            <w:tcW w:w="1374" w:type="dxa"/>
          </w:tcPr>
          <w:p w:rsidR="001510A2" w:rsidRPr="00CE06AF" w:rsidRDefault="007375AA" w:rsidP="00CE06AF">
            <w:pPr>
              <w:rPr>
                <w:lang w:val="x-none"/>
              </w:rPr>
            </w:pPr>
            <w:r>
              <w:rPr>
                <w:lang w:val="x-none"/>
              </w:rPr>
              <w:t>无</w:t>
            </w:r>
          </w:p>
        </w:tc>
        <w:tc>
          <w:tcPr>
            <w:tcW w:w="1680" w:type="dxa"/>
          </w:tcPr>
          <w:p w:rsidR="001510A2" w:rsidRPr="00CE06AF" w:rsidRDefault="007375AA" w:rsidP="00CE06AF">
            <w:pPr>
              <w:rPr>
                <w:lang w:val="x-none"/>
              </w:rPr>
            </w:pPr>
            <w:r>
              <w:rPr>
                <w:lang w:val="x-none"/>
              </w:rPr>
              <w:t>无</w:t>
            </w:r>
          </w:p>
        </w:tc>
      </w:tr>
    </w:tbl>
    <w:p w:rsidR="00491D59" w:rsidRDefault="00491D59" w:rsidP="00491D59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6" w:name="_Toc387752301"/>
      <w:r>
        <w:rPr>
          <w:rFonts w:ascii="Times New Roman" w:hint="eastAsia"/>
          <w:sz w:val="30"/>
          <w:szCs w:val="30"/>
          <w:lang w:eastAsia="zh-CN"/>
        </w:rPr>
        <w:t>各</w:t>
      </w:r>
      <w:r>
        <w:rPr>
          <w:rFonts w:ascii="Times New Roman" w:hint="eastAsia"/>
          <w:sz w:val="30"/>
          <w:szCs w:val="30"/>
          <w:lang w:eastAsia="zh-CN"/>
        </w:rPr>
        <w:t>Action/</w:t>
      </w:r>
      <w:proofErr w:type="spellStart"/>
      <w:r>
        <w:rPr>
          <w:rFonts w:ascii="Times New Roman" w:hint="eastAsia"/>
          <w:sz w:val="30"/>
          <w:szCs w:val="30"/>
          <w:lang w:eastAsia="zh-CN"/>
        </w:rPr>
        <w:t>JSP</w:t>
      </w:r>
      <w:r>
        <w:rPr>
          <w:rFonts w:ascii="Times New Roman" w:hint="eastAsia"/>
          <w:sz w:val="30"/>
          <w:szCs w:val="30"/>
          <w:lang w:eastAsia="zh-CN"/>
        </w:rPr>
        <w:t>之间的调用和消息传递关系</w:t>
      </w:r>
      <w:bookmarkEnd w:id="16"/>
      <w:proofErr w:type="spellEnd"/>
    </w:p>
    <w:p w:rsidR="00A85F0B" w:rsidRDefault="006E148D" w:rsidP="00A85F0B">
      <w:pPr>
        <w:pStyle w:val="10"/>
        <w:numPr>
          <w:ilvl w:val="0"/>
          <w:numId w:val="2"/>
        </w:numPr>
        <w:rPr>
          <w:sz w:val="32"/>
          <w:szCs w:val="32"/>
          <w:lang w:eastAsia="zh-CN"/>
        </w:rPr>
      </w:pPr>
      <w:bookmarkStart w:id="17" w:name="_Toc387752302"/>
      <w:r>
        <w:rPr>
          <w:noProof/>
        </w:rPr>
        <w:drawing>
          <wp:inline distT="0" distB="0" distL="0" distR="0" wp14:anchorId="0AE93B57" wp14:editId="2075C4B9">
            <wp:extent cx="4819650" cy="2638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D23">
        <w:rPr>
          <w:rFonts w:hint="eastAsia"/>
          <w:sz w:val="32"/>
          <w:szCs w:val="32"/>
          <w:lang w:eastAsia="zh-CN"/>
        </w:rPr>
        <w:t>图书</w:t>
      </w:r>
      <w:proofErr w:type="spellStart"/>
      <w:r w:rsidR="00783D23">
        <w:rPr>
          <w:rFonts w:hint="eastAsia"/>
          <w:sz w:val="32"/>
          <w:szCs w:val="32"/>
          <w:lang w:eastAsia="zh-CN"/>
        </w:rPr>
        <w:t>SaaS</w:t>
      </w:r>
      <w:r w:rsidR="00740732">
        <w:rPr>
          <w:rFonts w:hint="eastAsia"/>
          <w:sz w:val="32"/>
          <w:szCs w:val="32"/>
          <w:lang w:eastAsia="zh-CN"/>
        </w:rPr>
        <w:t>核心代码</w:t>
      </w:r>
      <w:bookmarkEnd w:id="17"/>
      <w:proofErr w:type="spellEnd"/>
    </w:p>
    <w:p w:rsidR="00932C82" w:rsidRPr="00932C82" w:rsidRDefault="00932C82" w:rsidP="00932C82">
      <w:pPr>
        <w:ind w:leftChars="200" w:left="420"/>
        <w:rPr>
          <w:lang w:val="x-none"/>
        </w:rPr>
      </w:pPr>
      <w:r>
        <w:rPr>
          <w:rFonts w:hint="eastAsia"/>
          <w:lang w:val="x-none"/>
        </w:rPr>
        <w:t>针对下列功能，分别给出</w:t>
      </w:r>
      <w:proofErr w:type="spellStart"/>
      <w:r>
        <w:rPr>
          <w:rFonts w:hint="eastAsia"/>
          <w:lang w:val="x-none"/>
        </w:rPr>
        <w:t>Action</w:t>
      </w:r>
      <w:r>
        <w:rPr>
          <w:rFonts w:hint="eastAsia"/>
          <w:lang w:val="x-none"/>
        </w:rPr>
        <w:t>类和</w:t>
      </w:r>
      <w:r>
        <w:rPr>
          <w:rFonts w:hint="eastAsia"/>
          <w:lang w:val="x-none"/>
        </w:rPr>
        <w:t>JSP</w:t>
      </w:r>
      <w:r>
        <w:rPr>
          <w:rFonts w:hint="eastAsia"/>
          <w:lang w:val="x-none"/>
        </w:rPr>
        <w:t>页面中的核心代码</w:t>
      </w:r>
      <w:proofErr w:type="spellEnd"/>
      <w:r>
        <w:rPr>
          <w:rFonts w:hint="eastAsia"/>
          <w:lang w:val="x-none"/>
        </w:rPr>
        <w:t>。</w:t>
      </w:r>
    </w:p>
    <w:p w:rsidR="00A446C6" w:rsidRDefault="00702C2F" w:rsidP="00A446C6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8" w:name="_Toc387752303"/>
      <w:r>
        <w:rPr>
          <w:rFonts w:ascii="Times New Roman" w:hint="eastAsia"/>
          <w:sz w:val="30"/>
          <w:szCs w:val="30"/>
          <w:lang w:eastAsia="zh-CN"/>
        </w:rPr>
        <w:t>按作者查询</w:t>
      </w:r>
      <w:bookmarkEnd w:id="18"/>
    </w:p>
    <w:p w:rsidR="00932C82" w:rsidRDefault="0001348D" w:rsidP="00932C82">
      <w:pPr>
        <w:rPr>
          <w:lang w:val="x-none"/>
        </w:rPr>
      </w:pPr>
      <w:r>
        <w:rPr>
          <w:lang w:val="x-none"/>
        </w:rPr>
        <w:tab/>
      </w:r>
      <w:r w:rsidR="006C67E8">
        <w:rPr>
          <w:lang w:val="x-none"/>
        </w:rPr>
        <w:t>动作类如下</w:t>
      </w:r>
      <w:r w:rsidR="006C67E8">
        <w:rPr>
          <w:rFonts w:hint="eastAsia"/>
          <w:lang w:val="x-none"/>
        </w:rPr>
        <w:t>：</w:t>
      </w:r>
    </w:p>
    <w:p w:rsidR="006C67E8" w:rsidRDefault="006C67E8" w:rsidP="006C67E8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CC7832"/>
          <w:sz w:val="23"/>
          <w:szCs w:val="23"/>
        </w:rPr>
        <w:t xml:space="preserve">public class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Search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extends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ActionSupport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private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String </w:t>
      </w:r>
      <w:proofErr w:type="spellStart"/>
      <w:r>
        <w:rPr>
          <w:rFonts w:ascii="Courier New" w:hAnsi="Courier New" w:cs="Courier New"/>
          <w:color w:val="9876AA"/>
          <w:sz w:val="23"/>
          <w:szCs w:val="23"/>
        </w:rPr>
        <w:t>authorName</w:t>
      </w:r>
      <w:proofErr w:type="spellEnd"/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private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ArrayList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&lt;Book&gt; </w:t>
      </w:r>
      <w:proofErr w:type="spellStart"/>
      <w:r>
        <w:rPr>
          <w:rFonts w:ascii="Courier New" w:hAnsi="Courier New" w:cs="Courier New"/>
          <w:color w:val="9876AA"/>
          <w:sz w:val="23"/>
          <w:szCs w:val="23"/>
        </w:rPr>
        <w:t>searchResults</w:t>
      </w:r>
      <w:proofErr w:type="spellEnd"/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public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3"/>
          <w:szCs w:val="23"/>
        </w:rPr>
        <w:t>getAuthorName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23"/>
          <w:szCs w:val="23"/>
        </w:rPr>
        <w:t>authorName</w:t>
      </w:r>
      <w:proofErr w:type="spellEnd"/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3"/>
          <w:szCs w:val="23"/>
        </w:rPr>
        <w:t>setAuthorName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(String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authorName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3"/>
          <w:szCs w:val="23"/>
        </w:rPr>
        <w:t>this</w:t>
      </w:r>
      <w:r>
        <w:rPr>
          <w:rFonts w:ascii="Courier New" w:hAnsi="Courier New" w:cs="Courier New"/>
          <w:color w:val="A9B7C6"/>
          <w:sz w:val="23"/>
          <w:szCs w:val="23"/>
        </w:rPr>
        <w:t>.</w:t>
      </w:r>
      <w:r>
        <w:rPr>
          <w:rFonts w:ascii="Courier New" w:hAnsi="Courier New" w:cs="Courier New"/>
          <w:color w:val="9876AA"/>
          <w:sz w:val="23"/>
          <w:szCs w:val="23"/>
        </w:rPr>
        <w:t>authorName</w:t>
      </w:r>
      <w:proofErr w:type="spellEnd"/>
      <w:r>
        <w:rPr>
          <w:rFonts w:ascii="Courier New" w:hAnsi="Courier New" w:cs="Courier New"/>
          <w:color w:val="9876AA"/>
          <w:sz w:val="23"/>
          <w:szCs w:val="23"/>
        </w:rPr>
        <w:t xml:space="preserve">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authorName</w:t>
      </w:r>
      <w:proofErr w:type="spellEnd"/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ArrayList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&lt;Book&gt; </w:t>
      </w:r>
      <w:proofErr w:type="spellStart"/>
      <w:r>
        <w:rPr>
          <w:rFonts w:ascii="Courier New" w:hAnsi="Courier New" w:cs="Courier New"/>
          <w:color w:val="FFC66D"/>
          <w:sz w:val="23"/>
          <w:szCs w:val="23"/>
        </w:rPr>
        <w:t>getSearchResults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23"/>
          <w:szCs w:val="23"/>
        </w:rPr>
        <w:t>searchResults</w:t>
      </w:r>
      <w:proofErr w:type="spellEnd"/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lastRenderedPageBreak/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3"/>
          <w:szCs w:val="23"/>
        </w:rPr>
        <w:t>setSearchResults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ArrayList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&lt;Book&gt;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searchResults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3"/>
          <w:szCs w:val="23"/>
        </w:rPr>
        <w:t>this</w:t>
      </w:r>
      <w:r>
        <w:rPr>
          <w:rFonts w:ascii="Courier New" w:hAnsi="Courier New" w:cs="Courier New"/>
          <w:color w:val="A9B7C6"/>
          <w:sz w:val="23"/>
          <w:szCs w:val="23"/>
        </w:rPr>
        <w:t>.</w:t>
      </w:r>
      <w:r>
        <w:rPr>
          <w:rFonts w:ascii="Courier New" w:hAnsi="Courier New" w:cs="Courier New"/>
          <w:color w:val="9876AA"/>
          <w:sz w:val="23"/>
          <w:szCs w:val="23"/>
        </w:rPr>
        <w:t>searchResults</w:t>
      </w:r>
      <w:proofErr w:type="spellEnd"/>
      <w:r>
        <w:rPr>
          <w:rFonts w:ascii="Courier New" w:hAnsi="Courier New" w:cs="Courier New"/>
          <w:color w:val="9876AA"/>
          <w:sz w:val="23"/>
          <w:szCs w:val="23"/>
        </w:rPr>
        <w:t xml:space="preserve">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searchResults</w:t>
      </w:r>
      <w:proofErr w:type="spellEnd"/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String </w:t>
      </w:r>
      <w:r>
        <w:rPr>
          <w:rFonts w:ascii="Courier New" w:hAnsi="Courier New" w:cs="Courier New"/>
          <w:color w:val="FFC66D"/>
          <w:sz w:val="23"/>
          <w:szCs w:val="23"/>
        </w:rPr>
        <w:t>execute</w:t>
      </w:r>
      <w:r>
        <w:rPr>
          <w:rFonts w:ascii="Courier New" w:hAnsi="Courier New" w:cs="Courier New"/>
          <w:color w:val="A9B7C6"/>
          <w:sz w:val="23"/>
          <w:szCs w:val="23"/>
        </w:rPr>
        <w:t>()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searchByAuthorName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return 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SUCCESS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23"/>
          <w:szCs w:val="23"/>
        </w:rPr>
        <w:t>searchByAuthorName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Connection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connection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 = </w:t>
      </w:r>
      <w:r>
        <w:rPr>
          <w:rFonts w:ascii="Courier New" w:hAnsi="Courier New" w:cs="Courier New"/>
          <w:color w:val="CC7832"/>
          <w:sz w:val="23"/>
          <w:szCs w:val="23"/>
        </w:rPr>
        <w:t>null;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DatabaseConnection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databaseConnection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 =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DatabaseConnection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try </w:t>
      </w:r>
      <w:r>
        <w:rPr>
          <w:rFonts w:ascii="Courier New" w:hAnsi="Courier New" w:cs="Courier New"/>
          <w:color w:val="A9B7C6"/>
          <w:sz w:val="23"/>
          <w:szCs w:val="23"/>
        </w:rPr>
        <w:t>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    connection =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databaseConnection.</w:t>
      </w:r>
      <w:r>
        <w:rPr>
          <w:rFonts w:ascii="Courier New" w:hAnsi="Courier New" w:cs="Courier New"/>
          <w:i/>
          <w:iCs/>
          <w:color w:val="A9B7C6"/>
          <w:sz w:val="23"/>
          <w:szCs w:val="23"/>
        </w:rPr>
        <w:t>getConnection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}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catch </w:t>
      </w:r>
      <w:r>
        <w:rPr>
          <w:rFonts w:ascii="Courier New" w:hAnsi="Courier New" w:cs="Courier New"/>
          <w:color w:val="A9B7C6"/>
          <w:sz w:val="23"/>
          <w:szCs w:val="23"/>
        </w:rPr>
        <w:t>(Exception e)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String query = 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"select * from book where </w:t>
      </w:r>
      <w:proofErr w:type="spellStart"/>
      <w:r>
        <w:rPr>
          <w:rFonts w:ascii="Courier New" w:hAnsi="Courier New" w:cs="Courier New"/>
          <w:b/>
          <w:bCs/>
          <w:color w:val="D0D0FF"/>
          <w:sz w:val="23"/>
          <w:szCs w:val="23"/>
        </w:rPr>
        <w:t>AuthorID</w:t>
      </w:r>
      <w:proofErr w:type="spellEnd"/>
      <w:r>
        <w:rPr>
          <w:rFonts w:ascii="Courier New" w:hAnsi="Courier New" w:cs="Courier New"/>
          <w:color w:val="6A8759"/>
          <w:sz w:val="23"/>
          <w:szCs w:val="23"/>
        </w:rPr>
        <w:t xml:space="preserve"> in (select </w:t>
      </w:r>
      <w:proofErr w:type="spellStart"/>
      <w:r>
        <w:rPr>
          <w:rFonts w:ascii="Courier New" w:hAnsi="Courier New" w:cs="Courier New"/>
          <w:b/>
          <w:bCs/>
          <w:color w:val="D0D0FF"/>
          <w:sz w:val="23"/>
          <w:szCs w:val="23"/>
        </w:rPr>
        <w:t>AuthorID</w:t>
      </w:r>
      <w:proofErr w:type="spellEnd"/>
      <w:r>
        <w:rPr>
          <w:rFonts w:ascii="Courier New" w:hAnsi="Courier New" w:cs="Courier New"/>
          <w:color w:val="6A8759"/>
          <w:sz w:val="23"/>
          <w:szCs w:val="23"/>
        </w:rPr>
        <w:t xml:space="preserve"> from author where </w:t>
      </w:r>
      <w:r>
        <w:rPr>
          <w:rFonts w:ascii="Courier New" w:hAnsi="Courier New" w:cs="Courier New"/>
          <w:b/>
          <w:bCs/>
          <w:color w:val="D0D0FF"/>
          <w:sz w:val="23"/>
          <w:szCs w:val="23"/>
        </w:rPr>
        <w:t>Name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 = '"</w:t>
      </w:r>
      <w:r>
        <w:rPr>
          <w:rFonts w:ascii="Courier New" w:hAnsi="Courier New" w:cs="Courier New"/>
          <w:color w:val="A9B7C6"/>
          <w:sz w:val="23"/>
          <w:szCs w:val="23"/>
        </w:rPr>
        <w:t>+</w:t>
      </w:r>
      <w:proofErr w:type="spellStart"/>
      <w:r>
        <w:rPr>
          <w:rFonts w:ascii="Courier New" w:hAnsi="Courier New" w:cs="Courier New"/>
          <w:color w:val="9876AA"/>
          <w:sz w:val="23"/>
          <w:szCs w:val="23"/>
        </w:rPr>
        <w:t>authorName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+</w:t>
      </w:r>
      <w:r>
        <w:rPr>
          <w:rFonts w:ascii="Courier New" w:hAnsi="Courier New" w:cs="Courier New"/>
          <w:color w:val="6A8759"/>
          <w:sz w:val="23"/>
          <w:szCs w:val="23"/>
        </w:rPr>
        <w:t>"');"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try </w:t>
      </w:r>
      <w:r>
        <w:rPr>
          <w:rFonts w:ascii="Courier New" w:hAnsi="Courier New" w:cs="Courier New"/>
          <w:color w:val="A9B7C6"/>
          <w:sz w:val="23"/>
          <w:szCs w:val="23"/>
        </w:rPr>
        <w:t>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PreparedStatement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 statement =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connection.prepareStatement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(query)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ResultSet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resultSet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statement.executeQuery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C7832"/>
          <w:sz w:val="23"/>
          <w:szCs w:val="23"/>
        </w:rPr>
        <w:t>this</w:t>
      </w:r>
      <w:r>
        <w:rPr>
          <w:rFonts w:ascii="Courier New" w:hAnsi="Courier New" w:cs="Courier New"/>
          <w:color w:val="A9B7C6"/>
          <w:sz w:val="23"/>
          <w:szCs w:val="23"/>
        </w:rPr>
        <w:t>.</w:t>
      </w:r>
      <w:r>
        <w:rPr>
          <w:rFonts w:ascii="Courier New" w:hAnsi="Courier New" w:cs="Courier New"/>
          <w:color w:val="9876AA"/>
          <w:sz w:val="23"/>
          <w:szCs w:val="23"/>
        </w:rPr>
        <w:t>searchResults</w:t>
      </w:r>
      <w:proofErr w:type="spellEnd"/>
      <w:r>
        <w:rPr>
          <w:rFonts w:ascii="Courier New" w:hAnsi="Courier New" w:cs="Courier New"/>
          <w:color w:val="9876AA"/>
          <w:sz w:val="23"/>
          <w:szCs w:val="23"/>
        </w:rPr>
        <w:t xml:space="preserve">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=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ArrayList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&lt;&gt;()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    while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resultSet.next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())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        String ISBN =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resultSet.getString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897BB"/>
          <w:sz w:val="23"/>
          <w:szCs w:val="23"/>
        </w:rPr>
        <w:t>1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String Title =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resultSet.getString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897BB"/>
          <w:sz w:val="23"/>
          <w:szCs w:val="23"/>
        </w:rPr>
        <w:t>2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Integer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AuthorID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resultSet.getInt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897BB"/>
          <w:sz w:val="23"/>
          <w:szCs w:val="23"/>
        </w:rPr>
        <w:t>3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String Publisher =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resultSet.getString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897BB"/>
          <w:sz w:val="23"/>
          <w:szCs w:val="23"/>
        </w:rPr>
        <w:t>4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PublishDate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resultSet.getString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897BB"/>
          <w:sz w:val="23"/>
          <w:szCs w:val="23"/>
        </w:rPr>
        <w:t>5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String Price =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resultSet.getString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897BB"/>
          <w:sz w:val="23"/>
          <w:szCs w:val="23"/>
        </w:rPr>
        <w:t>6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  <w:sz w:val="23"/>
          <w:szCs w:val="23"/>
        </w:rPr>
        <w:t>searchResults</w:t>
      </w:r>
      <w:r>
        <w:rPr>
          <w:rFonts w:ascii="Courier New" w:hAnsi="Courier New" w:cs="Courier New"/>
          <w:color w:val="A9B7C6"/>
          <w:sz w:val="23"/>
          <w:szCs w:val="23"/>
        </w:rPr>
        <w:t>.add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new </w:t>
      </w:r>
      <w:r>
        <w:rPr>
          <w:rFonts w:ascii="Courier New" w:hAnsi="Courier New" w:cs="Courier New"/>
          <w:color w:val="A9B7C6"/>
          <w:sz w:val="23"/>
          <w:szCs w:val="23"/>
        </w:rPr>
        <w:t>Book(ISBN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>
        <w:rPr>
          <w:rFonts w:ascii="Courier New" w:hAnsi="Courier New" w:cs="Courier New"/>
          <w:color w:val="A9B7C6"/>
          <w:sz w:val="23"/>
          <w:szCs w:val="23"/>
        </w:rPr>
        <w:t>Title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AuthorID</w:t>
      </w:r>
      <w:proofErr w:type="spellEnd"/>
      <w:r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>
        <w:rPr>
          <w:rFonts w:ascii="Courier New" w:hAnsi="Courier New" w:cs="Courier New"/>
          <w:color w:val="A9B7C6"/>
          <w:sz w:val="23"/>
          <w:szCs w:val="23"/>
        </w:rPr>
        <w:t>Publisher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PublishDate</w:t>
      </w:r>
      <w:proofErr w:type="spellEnd"/>
      <w:r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>
        <w:rPr>
          <w:rFonts w:ascii="Courier New" w:hAnsi="Courier New" w:cs="Courier New"/>
          <w:color w:val="A9B7C6"/>
          <w:sz w:val="23"/>
          <w:szCs w:val="23"/>
        </w:rPr>
        <w:t>Price))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} </w:t>
      </w:r>
      <w:r>
        <w:rPr>
          <w:rFonts w:ascii="Courier New" w:hAnsi="Courier New" w:cs="Courier New"/>
          <w:color w:val="CC7832"/>
          <w:sz w:val="23"/>
          <w:szCs w:val="23"/>
        </w:rPr>
        <w:t>catch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SQLException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 e)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}</w:t>
      </w:r>
      <w:r>
        <w:rPr>
          <w:rFonts w:ascii="Courier New" w:hAnsi="Courier New" w:cs="Courier New"/>
          <w:color w:val="A9B7C6"/>
          <w:sz w:val="23"/>
          <w:szCs w:val="23"/>
        </w:rPr>
        <w:br/>
        <w:t>}</w:t>
      </w:r>
    </w:p>
    <w:p w:rsidR="006C67E8" w:rsidRDefault="006C67E8" w:rsidP="00932C82">
      <w:r>
        <w:rPr>
          <w:rFonts w:hint="eastAsia"/>
        </w:rPr>
        <w:t>对应</w:t>
      </w:r>
      <w:r>
        <w:rPr>
          <w:rFonts w:hint="eastAsia"/>
        </w:rPr>
        <w:t>JSP</w:t>
      </w:r>
      <w:r>
        <w:rPr>
          <w:rFonts w:hint="eastAsia"/>
        </w:rPr>
        <w:t>页面有两个，搜索框页面与搜索结果，搜索框页面如下：</w:t>
      </w:r>
    </w:p>
    <w:p w:rsidR="006C67E8" w:rsidRDefault="006C67E8" w:rsidP="006C67E8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E8BF6A"/>
          <w:sz w:val="23"/>
          <w:szCs w:val="23"/>
        </w:rPr>
        <w:t>&lt;html&gt;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&lt;head&gt;</w:t>
      </w:r>
      <w:r>
        <w:rPr>
          <w:rFonts w:ascii="Courier New" w:hAnsi="Courier New" w:cs="Courier New"/>
          <w:color w:val="E8BF6A"/>
          <w:sz w:val="23"/>
          <w:szCs w:val="23"/>
        </w:rPr>
        <w:br/>
      </w:r>
      <w:r>
        <w:rPr>
          <w:rFonts w:ascii="Courier New" w:hAnsi="Courier New" w:cs="Courier New"/>
          <w:color w:val="E8BF6A"/>
          <w:sz w:val="23"/>
          <w:szCs w:val="23"/>
        </w:rPr>
        <w:lastRenderedPageBreak/>
        <w:t xml:space="preserve">    &lt;title&gt;</w:t>
      </w:r>
      <w:r>
        <w:rPr>
          <w:rFonts w:ascii="Courier New" w:hAnsi="Courier New" w:cs="Courier New"/>
          <w:color w:val="A9B7C6"/>
          <w:sz w:val="23"/>
          <w:szCs w:val="23"/>
        </w:rPr>
        <w:t>IZU</w:t>
      </w:r>
      <w:r>
        <w:rPr>
          <w:rFonts w:cs="Courier New" w:hint="eastAsia"/>
          <w:color w:val="A9B7C6"/>
          <w:sz w:val="23"/>
          <w:szCs w:val="23"/>
        </w:rPr>
        <w:t>图书管理系统</w:t>
      </w:r>
      <w:r>
        <w:rPr>
          <w:rFonts w:ascii="Courier New" w:hAnsi="Courier New" w:cs="Courier New"/>
          <w:color w:val="E8BF6A"/>
          <w:sz w:val="23"/>
          <w:szCs w:val="23"/>
        </w:rPr>
        <w:t>&lt;/title&gt;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&lt;/head&gt;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&lt;body&gt;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&lt;/div&gt;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&lt;center&gt;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&lt;h1 </w:t>
      </w:r>
      <w:r>
        <w:rPr>
          <w:rFonts w:ascii="Courier New" w:hAnsi="Courier New" w:cs="Courier New"/>
          <w:color w:val="BABABA"/>
          <w:sz w:val="23"/>
          <w:szCs w:val="23"/>
        </w:rPr>
        <w:t>style=</w:t>
      </w:r>
      <w:r>
        <w:rPr>
          <w:rFonts w:ascii="Courier New" w:hAnsi="Courier New" w:cs="Courier New"/>
          <w:color w:val="A5C261"/>
          <w:sz w:val="23"/>
          <w:szCs w:val="23"/>
        </w:rPr>
        <w:t>"</w:t>
      </w:r>
      <w:r>
        <w:rPr>
          <w:rFonts w:ascii="Courier New" w:hAnsi="Courier New" w:cs="Courier New"/>
          <w:color w:val="9876AA"/>
          <w:sz w:val="23"/>
          <w:szCs w:val="23"/>
        </w:rPr>
        <w:t>text-align</w:t>
      </w:r>
      <w:r>
        <w:rPr>
          <w:rFonts w:ascii="Courier New" w:hAnsi="Courier New" w:cs="Courier New"/>
          <w:color w:val="A9B7C6"/>
          <w:sz w:val="23"/>
          <w:szCs w:val="23"/>
        </w:rPr>
        <w:t>: center</w:t>
      </w:r>
      <w:r>
        <w:rPr>
          <w:rFonts w:ascii="Courier New" w:hAnsi="Courier New" w:cs="Courier New"/>
          <w:color w:val="A5C261"/>
          <w:sz w:val="23"/>
          <w:szCs w:val="23"/>
        </w:rPr>
        <w:t>"</w:t>
      </w:r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cs="Courier New" w:hint="eastAsia"/>
          <w:color w:val="A9B7C6"/>
          <w:sz w:val="23"/>
          <w:szCs w:val="23"/>
        </w:rPr>
        <w:t>欢迎来到</w:t>
      </w:r>
      <w:r>
        <w:rPr>
          <w:rFonts w:ascii="Courier New" w:hAnsi="Courier New" w:cs="Courier New"/>
          <w:color w:val="A9B7C6"/>
          <w:sz w:val="23"/>
          <w:szCs w:val="23"/>
        </w:rPr>
        <w:t>IZU</w:t>
      </w:r>
      <w:r>
        <w:rPr>
          <w:rFonts w:cs="Courier New" w:hint="eastAsia"/>
          <w:color w:val="A9B7C6"/>
          <w:sz w:val="23"/>
          <w:szCs w:val="23"/>
        </w:rPr>
        <w:t>图书管理系统</w:t>
      </w:r>
      <w:r>
        <w:rPr>
          <w:rFonts w:ascii="Courier New" w:hAnsi="Courier New" w:cs="Courier New"/>
          <w:color w:val="E8BF6A"/>
          <w:sz w:val="23"/>
          <w:szCs w:val="23"/>
        </w:rPr>
        <w:t>&lt;/h1&gt;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&lt;div </w:t>
      </w:r>
      <w:r>
        <w:rPr>
          <w:rFonts w:ascii="Courier New" w:hAnsi="Courier New" w:cs="Courier New"/>
          <w:color w:val="BABABA"/>
          <w:sz w:val="23"/>
          <w:szCs w:val="23"/>
        </w:rPr>
        <w:t>style=</w:t>
      </w:r>
      <w:r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9876AA"/>
          <w:sz w:val="23"/>
          <w:szCs w:val="23"/>
        </w:rPr>
        <w:t>margin-left</w:t>
      </w:r>
      <w:r>
        <w:rPr>
          <w:rFonts w:ascii="Courier New" w:hAnsi="Courier New" w:cs="Courier New"/>
          <w:color w:val="A9B7C6"/>
          <w:sz w:val="23"/>
          <w:szCs w:val="23"/>
        </w:rPr>
        <w:t>:auto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9876AA"/>
          <w:sz w:val="23"/>
          <w:szCs w:val="23"/>
        </w:rPr>
        <w:t>margin-right</w:t>
      </w:r>
      <w:r>
        <w:rPr>
          <w:rFonts w:ascii="Courier New" w:hAnsi="Courier New" w:cs="Courier New"/>
          <w:color w:val="A9B7C6"/>
          <w:sz w:val="23"/>
          <w:szCs w:val="23"/>
        </w:rPr>
        <w:t>:auto</w:t>
      </w:r>
      <w:proofErr w:type="spellEnd"/>
      <w:r>
        <w:rPr>
          <w:rFonts w:ascii="Courier New" w:hAnsi="Courier New" w:cs="Courier New"/>
          <w:color w:val="A5C261"/>
          <w:sz w:val="23"/>
          <w:szCs w:val="23"/>
        </w:rPr>
        <w:t>"</w:t>
      </w:r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&lt;</w:t>
      </w:r>
      <w:proofErr w:type="spellStart"/>
      <w:r>
        <w:rPr>
          <w:rFonts w:ascii="Courier New" w:hAnsi="Courier New" w:cs="Courier New"/>
          <w:b/>
          <w:bCs/>
          <w:color w:val="9876AA"/>
          <w:sz w:val="23"/>
          <w:szCs w:val="23"/>
          <w:shd w:val="clear" w:color="auto" w:fill="232525"/>
        </w:rPr>
        <w:t>s</w:t>
      </w:r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:form</w:t>
      </w:r>
      <w:proofErr w:type="spellEnd"/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 xml:space="preserve"> 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action</w:t>
      </w:r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="</w:t>
      </w:r>
      <w:r>
        <w:rPr>
          <w:rFonts w:ascii="Courier New" w:hAnsi="Courier New" w:cs="Courier New"/>
          <w:color w:val="6A8759"/>
          <w:sz w:val="23"/>
          <w:szCs w:val="23"/>
          <w:shd w:val="clear" w:color="auto" w:fill="232525"/>
        </w:rPr>
        <w:t>search</w:t>
      </w:r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 xml:space="preserve">" </w:t>
      </w:r>
      <w:proofErr w:type="spellStart"/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cssStyle</w:t>
      </w:r>
      <w:proofErr w:type="spellEnd"/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="</w:t>
      </w:r>
      <w:r>
        <w:rPr>
          <w:rFonts w:ascii="Courier New" w:hAnsi="Courier New" w:cs="Courier New"/>
          <w:color w:val="6A8759"/>
          <w:sz w:val="23"/>
          <w:szCs w:val="23"/>
          <w:shd w:val="clear" w:color="auto" w:fill="232525"/>
        </w:rPr>
        <w:t>align-content: center</w:t>
      </w:r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"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&gt;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  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&lt;</w:t>
      </w:r>
      <w:proofErr w:type="spellStart"/>
      <w:r>
        <w:rPr>
          <w:rFonts w:ascii="Courier New" w:hAnsi="Courier New" w:cs="Courier New"/>
          <w:b/>
          <w:bCs/>
          <w:color w:val="9876AA"/>
          <w:sz w:val="23"/>
          <w:szCs w:val="23"/>
          <w:shd w:val="clear" w:color="auto" w:fill="232525"/>
        </w:rPr>
        <w:t>s</w:t>
      </w:r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:textfield</w:t>
      </w:r>
      <w:proofErr w:type="spellEnd"/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 xml:space="preserve"> 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name</w:t>
      </w:r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="</w:t>
      </w:r>
      <w:proofErr w:type="spellStart"/>
      <w:r>
        <w:rPr>
          <w:rFonts w:ascii="Courier New" w:hAnsi="Courier New" w:cs="Courier New"/>
          <w:color w:val="6A8759"/>
          <w:sz w:val="23"/>
          <w:szCs w:val="23"/>
          <w:shd w:val="clear" w:color="auto" w:fill="232525"/>
        </w:rPr>
        <w:t>authorName</w:t>
      </w:r>
      <w:proofErr w:type="spellEnd"/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 xml:space="preserve">" 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label</w:t>
      </w:r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="</w:t>
      </w:r>
      <w:r>
        <w:rPr>
          <w:rFonts w:cs="Courier New" w:hint="eastAsia"/>
          <w:color w:val="6A8759"/>
          <w:sz w:val="23"/>
          <w:szCs w:val="23"/>
          <w:shd w:val="clear" w:color="auto" w:fill="232525"/>
        </w:rPr>
        <w:t>作者名</w:t>
      </w:r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 xml:space="preserve">" </w:t>
      </w:r>
      <w:proofErr w:type="spellStart"/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cssStyle</w:t>
      </w:r>
      <w:proofErr w:type="spellEnd"/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="</w:t>
      </w:r>
      <w:r>
        <w:rPr>
          <w:rFonts w:ascii="Courier New" w:hAnsi="Courier New" w:cs="Courier New"/>
          <w:color w:val="6A8759"/>
          <w:sz w:val="23"/>
          <w:szCs w:val="23"/>
          <w:shd w:val="clear" w:color="auto" w:fill="232525"/>
        </w:rPr>
        <w:t>align-self: center</w:t>
      </w:r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"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&gt;&lt;/</w:t>
      </w:r>
      <w:proofErr w:type="spellStart"/>
      <w:r>
        <w:rPr>
          <w:rFonts w:ascii="Courier New" w:hAnsi="Courier New" w:cs="Courier New"/>
          <w:b/>
          <w:bCs/>
          <w:color w:val="9876AA"/>
          <w:sz w:val="23"/>
          <w:szCs w:val="23"/>
          <w:shd w:val="clear" w:color="auto" w:fill="232525"/>
        </w:rPr>
        <w:t>s</w:t>
      </w:r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:textfield</w:t>
      </w:r>
      <w:proofErr w:type="spellEnd"/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&gt;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  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&lt;</w:t>
      </w:r>
      <w:proofErr w:type="spellStart"/>
      <w:r>
        <w:rPr>
          <w:rFonts w:ascii="Courier New" w:hAnsi="Courier New" w:cs="Courier New"/>
          <w:b/>
          <w:bCs/>
          <w:color w:val="9876AA"/>
          <w:sz w:val="23"/>
          <w:szCs w:val="23"/>
          <w:shd w:val="clear" w:color="auto" w:fill="232525"/>
        </w:rPr>
        <w:t>s</w:t>
      </w:r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:submit</w:t>
      </w:r>
      <w:proofErr w:type="spellEnd"/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 xml:space="preserve"> 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value</w:t>
      </w:r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="</w:t>
      </w:r>
      <w:r>
        <w:rPr>
          <w:rFonts w:cs="Courier New" w:hint="eastAsia"/>
          <w:color w:val="6A8759"/>
          <w:sz w:val="23"/>
          <w:szCs w:val="23"/>
          <w:shd w:val="clear" w:color="auto" w:fill="232525"/>
        </w:rPr>
        <w:t>搜索</w:t>
      </w:r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 xml:space="preserve">" </w:t>
      </w:r>
      <w:proofErr w:type="spellStart"/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cssStyle</w:t>
      </w:r>
      <w:proofErr w:type="spellEnd"/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="</w:t>
      </w:r>
      <w:r>
        <w:rPr>
          <w:rFonts w:ascii="Courier New" w:hAnsi="Courier New" w:cs="Courier New"/>
          <w:color w:val="6A8759"/>
          <w:sz w:val="23"/>
          <w:szCs w:val="23"/>
          <w:shd w:val="clear" w:color="auto" w:fill="232525"/>
        </w:rPr>
        <w:t xml:space="preserve">align-self: </w:t>
      </w:r>
      <w:proofErr w:type="gramStart"/>
      <w:r>
        <w:rPr>
          <w:rFonts w:ascii="Courier New" w:hAnsi="Courier New" w:cs="Courier New"/>
          <w:color w:val="6A8759"/>
          <w:sz w:val="23"/>
          <w:szCs w:val="23"/>
          <w:shd w:val="clear" w:color="auto" w:fill="232525"/>
        </w:rPr>
        <w:t>center</w:t>
      </w:r>
      <w:proofErr w:type="gramEnd"/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"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&gt;&lt;/</w:t>
      </w:r>
      <w:proofErr w:type="spellStart"/>
      <w:r>
        <w:rPr>
          <w:rFonts w:ascii="Courier New" w:hAnsi="Courier New" w:cs="Courier New"/>
          <w:b/>
          <w:bCs/>
          <w:color w:val="9876AA"/>
          <w:sz w:val="23"/>
          <w:szCs w:val="23"/>
          <w:shd w:val="clear" w:color="auto" w:fill="232525"/>
        </w:rPr>
        <w:t>s</w:t>
      </w:r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:submit</w:t>
      </w:r>
      <w:proofErr w:type="spellEnd"/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&gt;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&lt;/</w:t>
      </w:r>
      <w:proofErr w:type="spellStart"/>
      <w:r>
        <w:rPr>
          <w:rFonts w:ascii="Courier New" w:hAnsi="Courier New" w:cs="Courier New"/>
          <w:b/>
          <w:bCs/>
          <w:color w:val="9876AA"/>
          <w:sz w:val="23"/>
          <w:szCs w:val="23"/>
          <w:shd w:val="clear" w:color="auto" w:fill="232525"/>
        </w:rPr>
        <w:t>s</w:t>
      </w:r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:form</w:t>
      </w:r>
      <w:proofErr w:type="spellEnd"/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&gt;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color w:val="E8BF6A"/>
          <w:sz w:val="23"/>
          <w:szCs w:val="23"/>
        </w:rPr>
        <w:t>&lt;/div&gt;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&lt;/center&gt;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&lt;/body&gt;</w:t>
      </w:r>
      <w:r>
        <w:rPr>
          <w:rFonts w:ascii="Courier New" w:hAnsi="Courier New" w:cs="Courier New"/>
          <w:color w:val="E8BF6A"/>
          <w:sz w:val="23"/>
          <w:szCs w:val="23"/>
        </w:rPr>
        <w:br/>
        <w:t>&lt;/html&gt;</w:t>
      </w:r>
    </w:p>
    <w:p w:rsidR="006C67E8" w:rsidRDefault="006C67E8" w:rsidP="00932C82">
      <w:r>
        <w:rPr>
          <w:rFonts w:hint="eastAsia"/>
        </w:rPr>
        <w:t>搜索结果如下：</w:t>
      </w:r>
    </w:p>
    <w:p w:rsidR="006C67E8" w:rsidRDefault="006C67E8" w:rsidP="006C67E8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E8BF6A"/>
          <w:sz w:val="23"/>
          <w:szCs w:val="23"/>
        </w:rPr>
        <w:t>&lt;head&gt;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&lt;title&gt;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color w:val="A9B7C6"/>
          <w:sz w:val="23"/>
          <w:szCs w:val="23"/>
        </w:rPr>
        <w:t>IZU</w:t>
      </w:r>
      <w:r>
        <w:rPr>
          <w:rFonts w:cs="Courier New" w:hint="eastAsia"/>
          <w:color w:val="A9B7C6"/>
          <w:sz w:val="23"/>
          <w:szCs w:val="23"/>
        </w:rPr>
        <w:t>图书管理系统搜索结果</w:t>
      </w:r>
      <w:r>
        <w:rPr>
          <w:rFonts w:cs="Courier New" w:hint="eastAsia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E8BF6A"/>
          <w:sz w:val="23"/>
          <w:szCs w:val="23"/>
        </w:rPr>
        <w:t>&lt;/title&gt;</w:t>
      </w:r>
      <w:r>
        <w:rPr>
          <w:rFonts w:ascii="Courier New" w:hAnsi="Courier New" w:cs="Courier New"/>
          <w:color w:val="E8BF6A"/>
          <w:sz w:val="23"/>
          <w:szCs w:val="23"/>
        </w:rPr>
        <w:br/>
        <w:t>&lt;/head&gt;</w:t>
      </w:r>
      <w:r>
        <w:rPr>
          <w:rFonts w:ascii="Courier New" w:hAnsi="Courier New" w:cs="Courier New"/>
          <w:color w:val="E8BF6A"/>
          <w:sz w:val="23"/>
          <w:szCs w:val="23"/>
        </w:rPr>
        <w:br/>
        <w:t>&lt;body&gt;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&lt;center&gt;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&lt;div&gt;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</w:t>
      </w:r>
      <w:r>
        <w:rPr>
          <w:rFonts w:cs="Courier New" w:hint="eastAsia"/>
          <w:color w:val="A9B7C6"/>
          <w:sz w:val="23"/>
          <w:szCs w:val="23"/>
        </w:rPr>
        <w:t>作者：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&lt;</w:t>
      </w:r>
      <w:proofErr w:type="spellStart"/>
      <w:r>
        <w:rPr>
          <w:rFonts w:ascii="Courier New" w:hAnsi="Courier New" w:cs="Courier New"/>
          <w:b/>
          <w:bCs/>
          <w:color w:val="9876AA"/>
          <w:sz w:val="23"/>
          <w:szCs w:val="23"/>
          <w:shd w:val="clear" w:color="auto" w:fill="232525"/>
        </w:rPr>
        <w:t>s</w:t>
      </w:r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:property</w:t>
      </w:r>
      <w:proofErr w:type="spellEnd"/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 xml:space="preserve"> 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value</w:t>
      </w:r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="</w:t>
      </w:r>
      <w:proofErr w:type="spellStart"/>
      <w:r>
        <w:rPr>
          <w:rFonts w:ascii="Courier New" w:hAnsi="Courier New" w:cs="Courier New"/>
          <w:color w:val="6A8759"/>
          <w:sz w:val="23"/>
          <w:szCs w:val="23"/>
          <w:shd w:val="clear" w:color="auto" w:fill="232525"/>
        </w:rPr>
        <w:t>authorName</w:t>
      </w:r>
      <w:proofErr w:type="spellEnd"/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 xml:space="preserve">" 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default</w:t>
      </w:r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="</w:t>
      </w:r>
      <w:proofErr w:type="spellStart"/>
      <w:r>
        <w:rPr>
          <w:rFonts w:ascii="Courier New" w:hAnsi="Courier New" w:cs="Courier New"/>
          <w:color w:val="6A8759"/>
          <w:sz w:val="23"/>
          <w:szCs w:val="23"/>
          <w:shd w:val="clear" w:color="auto" w:fill="232525"/>
        </w:rPr>
        <w:t>xiangxi</w:t>
      </w:r>
      <w:proofErr w:type="spellEnd"/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"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/&gt;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E8BF6A"/>
          <w:sz w:val="23"/>
          <w:szCs w:val="23"/>
        </w:rPr>
        <w:t>&lt;/div&gt;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&lt;</w:t>
      </w:r>
      <w:proofErr w:type="spellStart"/>
      <w:r>
        <w:rPr>
          <w:rFonts w:ascii="Courier New" w:hAnsi="Courier New" w:cs="Courier New"/>
          <w:b/>
          <w:bCs/>
          <w:color w:val="9876AA"/>
          <w:sz w:val="23"/>
          <w:szCs w:val="23"/>
          <w:shd w:val="clear" w:color="auto" w:fill="232525"/>
        </w:rPr>
        <w:t>s</w:t>
      </w:r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:if</w:t>
      </w:r>
      <w:proofErr w:type="spellEnd"/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 xml:space="preserve"> 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test</w:t>
      </w:r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="</w:t>
      </w:r>
      <w:proofErr w:type="spellStart"/>
      <w:r>
        <w:rPr>
          <w:rFonts w:ascii="Courier New" w:hAnsi="Courier New" w:cs="Courier New"/>
          <w:color w:val="6A8759"/>
          <w:sz w:val="23"/>
          <w:szCs w:val="23"/>
          <w:shd w:val="clear" w:color="auto" w:fill="232525"/>
        </w:rPr>
        <w:t>searchResults.size</w:t>
      </w:r>
      <w:proofErr w:type="spellEnd"/>
      <w:r>
        <w:rPr>
          <w:rFonts w:ascii="Courier New" w:hAnsi="Courier New" w:cs="Courier New"/>
          <w:color w:val="6A8759"/>
          <w:sz w:val="23"/>
          <w:szCs w:val="23"/>
          <w:shd w:val="clear" w:color="auto" w:fill="232525"/>
        </w:rPr>
        <w:t>()==0</w:t>
      </w:r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"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&gt;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r>
        <w:rPr>
          <w:rFonts w:cs="Courier New" w:hint="eastAsia"/>
          <w:color w:val="A9B7C6"/>
          <w:sz w:val="23"/>
          <w:szCs w:val="23"/>
        </w:rPr>
        <w:t>没有此作者的相关书目。</w:t>
      </w:r>
      <w:r>
        <w:rPr>
          <w:rFonts w:cs="Courier New" w:hint="eastAsia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&lt;/</w:t>
      </w:r>
      <w:proofErr w:type="spellStart"/>
      <w:r>
        <w:rPr>
          <w:rFonts w:ascii="Courier New" w:hAnsi="Courier New" w:cs="Courier New"/>
          <w:b/>
          <w:bCs/>
          <w:color w:val="9876AA"/>
          <w:sz w:val="23"/>
          <w:szCs w:val="23"/>
          <w:shd w:val="clear" w:color="auto" w:fill="232525"/>
        </w:rPr>
        <w:t>s</w:t>
      </w:r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:if</w:t>
      </w:r>
      <w:proofErr w:type="spellEnd"/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&gt;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&lt;</w:t>
      </w:r>
      <w:proofErr w:type="spellStart"/>
      <w:r>
        <w:rPr>
          <w:rFonts w:ascii="Courier New" w:hAnsi="Courier New" w:cs="Courier New"/>
          <w:b/>
          <w:bCs/>
          <w:color w:val="9876AA"/>
          <w:sz w:val="23"/>
          <w:szCs w:val="23"/>
          <w:shd w:val="clear" w:color="auto" w:fill="232525"/>
        </w:rPr>
        <w:t>s</w:t>
      </w:r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:iterator</w:t>
      </w:r>
      <w:proofErr w:type="spellEnd"/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 xml:space="preserve"> 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value</w:t>
      </w:r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="</w:t>
      </w:r>
      <w:proofErr w:type="spellStart"/>
      <w:r>
        <w:rPr>
          <w:rFonts w:ascii="Courier New" w:hAnsi="Courier New" w:cs="Courier New"/>
          <w:color w:val="6A8759"/>
          <w:sz w:val="23"/>
          <w:szCs w:val="23"/>
          <w:shd w:val="clear" w:color="auto" w:fill="232525"/>
        </w:rPr>
        <w:t>searchResults</w:t>
      </w:r>
      <w:proofErr w:type="spellEnd"/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"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&gt;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E8BF6A"/>
          <w:sz w:val="23"/>
          <w:szCs w:val="23"/>
        </w:rPr>
        <w:t>&lt;</w:t>
      </w:r>
      <w:proofErr w:type="spellStart"/>
      <w:r>
        <w:rPr>
          <w:rFonts w:ascii="Courier New" w:hAnsi="Courier New" w:cs="Courier New"/>
          <w:color w:val="E8BF6A"/>
          <w:sz w:val="23"/>
          <w:szCs w:val="23"/>
        </w:rPr>
        <w:t>ul</w:t>
      </w:r>
      <w:proofErr w:type="spellEnd"/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&lt;li&gt;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&lt;div&gt;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&lt;h4&gt;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&lt;</w:t>
      </w:r>
      <w:proofErr w:type="spellStart"/>
      <w:r>
        <w:rPr>
          <w:rFonts w:ascii="Courier New" w:hAnsi="Courier New" w:cs="Courier New"/>
          <w:b/>
          <w:bCs/>
          <w:color w:val="9876AA"/>
          <w:sz w:val="23"/>
          <w:szCs w:val="23"/>
          <w:shd w:val="clear" w:color="auto" w:fill="232525"/>
        </w:rPr>
        <w:t>s</w:t>
      </w:r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:property</w:t>
      </w:r>
      <w:proofErr w:type="spellEnd"/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 xml:space="preserve"> 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value</w:t>
      </w:r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="</w:t>
      </w:r>
      <w:r>
        <w:rPr>
          <w:rFonts w:ascii="Courier New" w:hAnsi="Courier New" w:cs="Courier New"/>
          <w:color w:val="6A8759"/>
          <w:sz w:val="23"/>
          <w:szCs w:val="23"/>
          <w:shd w:val="clear" w:color="auto" w:fill="232525"/>
        </w:rPr>
        <w:t>Title</w:t>
      </w:r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"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&gt;&lt;/</w:t>
      </w:r>
      <w:proofErr w:type="spellStart"/>
      <w:r>
        <w:rPr>
          <w:rFonts w:ascii="Courier New" w:hAnsi="Courier New" w:cs="Courier New"/>
          <w:b/>
          <w:bCs/>
          <w:color w:val="9876AA"/>
          <w:sz w:val="23"/>
          <w:szCs w:val="23"/>
          <w:shd w:val="clear" w:color="auto" w:fill="232525"/>
        </w:rPr>
        <w:t>s</w:t>
      </w:r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:property</w:t>
      </w:r>
      <w:proofErr w:type="spellEnd"/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&gt;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                </w:t>
      </w:r>
      <w:r>
        <w:rPr>
          <w:rFonts w:ascii="Courier New" w:hAnsi="Courier New" w:cs="Courier New"/>
          <w:color w:val="E8BF6A"/>
          <w:sz w:val="23"/>
          <w:szCs w:val="23"/>
        </w:rPr>
        <w:t xml:space="preserve">&lt;a </w:t>
      </w:r>
      <w:proofErr w:type="spellStart"/>
      <w:r>
        <w:rPr>
          <w:rFonts w:ascii="Courier New" w:hAnsi="Courier New" w:cs="Courier New"/>
          <w:color w:val="BABABA"/>
          <w:sz w:val="23"/>
          <w:szCs w:val="23"/>
        </w:rPr>
        <w:t>href</w:t>
      </w:r>
      <w:proofErr w:type="spellEnd"/>
      <w:r>
        <w:rPr>
          <w:rFonts w:ascii="Courier New" w:hAnsi="Courier New" w:cs="Courier New"/>
          <w:color w:val="BABABA"/>
          <w:sz w:val="23"/>
          <w:szCs w:val="23"/>
        </w:rPr>
        <w:t>=</w:t>
      </w:r>
      <w:r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A5C261"/>
          <w:sz w:val="23"/>
          <w:szCs w:val="23"/>
        </w:rPr>
        <w:t>detailedInfo.action?ISBN</w:t>
      </w:r>
      <w:proofErr w:type="spellEnd"/>
      <w:r>
        <w:rPr>
          <w:rFonts w:ascii="Courier New" w:hAnsi="Courier New" w:cs="Courier New"/>
          <w:color w:val="A5C261"/>
          <w:sz w:val="23"/>
          <w:szCs w:val="23"/>
        </w:rPr>
        <w:t>=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&lt;</w:t>
      </w:r>
      <w:proofErr w:type="spellStart"/>
      <w:r>
        <w:rPr>
          <w:rFonts w:ascii="Courier New" w:hAnsi="Courier New" w:cs="Courier New"/>
          <w:b/>
          <w:bCs/>
          <w:color w:val="9876AA"/>
          <w:sz w:val="23"/>
          <w:szCs w:val="23"/>
          <w:shd w:val="clear" w:color="auto" w:fill="232525"/>
        </w:rPr>
        <w:t>s</w:t>
      </w:r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:property</w:t>
      </w:r>
      <w:proofErr w:type="spellEnd"/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 xml:space="preserve"> 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value</w:t>
      </w:r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='</w:t>
      </w:r>
      <w:r>
        <w:rPr>
          <w:rFonts w:ascii="Courier New" w:hAnsi="Courier New" w:cs="Courier New"/>
          <w:color w:val="6A8759"/>
          <w:sz w:val="23"/>
          <w:szCs w:val="23"/>
          <w:shd w:val="clear" w:color="auto" w:fill="232525"/>
        </w:rPr>
        <w:t>ISBN</w:t>
      </w:r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'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/&gt;</w:t>
      </w:r>
      <w:r>
        <w:rPr>
          <w:rFonts w:ascii="Courier New" w:hAnsi="Courier New" w:cs="Courier New"/>
          <w:color w:val="A5C261"/>
          <w:sz w:val="23"/>
          <w:szCs w:val="23"/>
        </w:rPr>
        <w:t xml:space="preserve">" </w:t>
      </w:r>
      <w:r>
        <w:rPr>
          <w:rFonts w:ascii="Courier New" w:hAnsi="Courier New" w:cs="Courier New"/>
          <w:color w:val="BABABA"/>
          <w:sz w:val="23"/>
          <w:szCs w:val="23"/>
        </w:rPr>
        <w:t>target=</w:t>
      </w:r>
      <w:r>
        <w:rPr>
          <w:rFonts w:ascii="Courier New" w:hAnsi="Courier New" w:cs="Courier New"/>
          <w:color w:val="A5C261"/>
          <w:sz w:val="23"/>
          <w:szCs w:val="23"/>
        </w:rPr>
        <w:t>"_blank"</w:t>
      </w:r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</w:t>
      </w:r>
      <w:r>
        <w:rPr>
          <w:rFonts w:cs="Courier New" w:hint="eastAsia"/>
          <w:color w:val="A9B7C6"/>
          <w:sz w:val="23"/>
          <w:szCs w:val="23"/>
        </w:rPr>
        <w:t>显示更多信息</w:t>
      </w:r>
      <w:r>
        <w:rPr>
          <w:rFonts w:cs="Courier New" w:hint="eastAsia"/>
          <w:color w:val="A9B7C6"/>
          <w:sz w:val="23"/>
          <w:szCs w:val="23"/>
        </w:rPr>
        <w:br/>
      </w:r>
      <w:r>
        <w:rPr>
          <w:rFonts w:cs="Courier New" w:hint="eastAsia"/>
          <w:color w:val="A9B7C6"/>
          <w:sz w:val="23"/>
          <w:szCs w:val="23"/>
        </w:rPr>
        <w:lastRenderedPageBreak/>
        <w:t xml:space="preserve">                        </w:t>
      </w:r>
      <w:r>
        <w:rPr>
          <w:rFonts w:ascii="Courier New" w:hAnsi="Courier New" w:cs="Courier New"/>
          <w:color w:val="E8BF6A"/>
          <w:sz w:val="23"/>
          <w:szCs w:val="23"/>
        </w:rPr>
        <w:t>&lt;/a&gt;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&lt;/h4&gt;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&lt;/div&gt;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&lt;/li&gt;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&lt;/</w:t>
      </w:r>
      <w:proofErr w:type="spellStart"/>
      <w:r>
        <w:rPr>
          <w:rFonts w:ascii="Courier New" w:hAnsi="Courier New" w:cs="Courier New"/>
          <w:color w:val="E8BF6A"/>
          <w:sz w:val="23"/>
          <w:szCs w:val="23"/>
        </w:rPr>
        <w:t>ul</w:t>
      </w:r>
      <w:proofErr w:type="spellEnd"/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&lt;/</w:t>
      </w:r>
      <w:proofErr w:type="spellStart"/>
      <w:r>
        <w:rPr>
          <w:rFonts w:ascii="Courier New" w:hAnsi="Courier New" w:cs="Courier New"/>
          <w:b/>
          <w:bCs/>
          <w:color w:val="9876AA"/>
          <w:sz w:val="23"/>
          <w:szCs w:val="23"/>
          <w:shd w:val="clear" w:color="auto" w:fill="232525"/>
        </w:rPr>
        <w:t>s</w:t>
      </w:r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:iterator</w:t>
      </w:r>
      <w:proofErr w:type="spellEnd"/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&gt;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E8BF6A"/>
          <w:sz w:val="23"/>
          <w:szCs w:val="23"/>
        </w:rPr>
        <w:t>&lt;li&gt;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&lt;</w:t>
      </w:r>
      <w:proofErr w:type="spellStart"/>
      <w:r>
        <w:rPr>
          <w:rFonts w:ascii="Courier New" w:hAnsi="Courier New" w:cs="Courier New"/>
          <w:b/>
          <w:bCs/>
          <w:color w:val="9876AA"/>
          <w:sz w:val="23"/>
          <w:szCs w:val="23"/>
          <w:shd w:val="clear" w:color="auto" w:fill="232525"/>
        </w:rPr>
        <w:t>s</w:t>
      </w:r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:a</w:t>
      </w:r>
      <w:proofErr w:type="spellEnd"/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href</w:t>
      </w:r>
      <w:proofErr w:type="spellEnd"/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="</w:t>
      </w:r>
      <w:r>
        <w:rPr>
          <w:rFonts w:ascii="Courier New" w:hAnsi="Courier New" w:cs="Courier New"/>
          <w:color w:val="6A8759"/>
          <w:sz w:val="23"/>
          <w:szCs w:val="23"/>
          <w:shd w:val="clear" w:color="auto" w:fill="232525"/>
        </w:rPr>
        <w:t>/</w:t>
      </w:r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"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&gt;</w:t>
      </w:r>
      <w:r>
        <w:rPr>
          <w:rFonts w:cs="Courier New" w:hint="eastAsia"/>
          <w:color w:val="A9B7C6"/>
          <w:sz w:val="23"/>
          <w:szCs w:val="23"/>
        </w:rPr>
        <w:t>返回首页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&lt;/</w:t>
      </w:r>
      <w:proofErr w:type="spellStart"/>
      <w:r>
        <w:rPr>
          <w:rFonts w:ascii="Courier New" w:hAnsi="Courier New" w:cs="Courier New"/>
          <w:b/>
          <w:bCs/>
          <w:color w:val="9876AA"/>
          <w:sz w:val="23"/>
          <w:szCs w:val="23"/>
          <w:shd w:val="clear" w:color="auto" w:fill="232525"/>
        </w:rPr>
        <w:t>s</w:t>
      </w:r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:a</w:t>
      </w:r>
      <w:proofErr w:type="spellEnd"/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&gt;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E8BF6A"/>
          <w:sz w:val="23"/>
          <w:szCs w:val="23"/>
        </w:rPr>
        <w:t>&lt;/li&gt;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&lt;/center&gt;</w:t>
      </w:r>
      <w:r>
        <w:rPr>
          <w:rFonts w:ascii="Courier New" w:hAnsi="Courier New" w:cs="Courier New"/>
          <w:color w:val="E8BF6A"/>
          <w:sz w:val="23"/>
          <w:szCs w:val="23"/>
        </w:rPr>
        <w:br/>
        <w:t>&lt;/body&gt;</w:t>
      </w:r>
    </w:p>
    <w:p w:rsidR="006C67E8" w:rsidRPr="006C67E8" w:rsidRDefault="006C67E8" w:rsidP="00932C82"/>
    <w:p w:rsidR="00A446C6" w:rsidRDefault="00702C2F" w:rsidP="00A446C6">
      <w:pPr>
        <w:pStyle w:val="2"/>
        <w:numPr>
          <w:ilvl w:val="1"/>
          <w:numId w:val="2"/>
        </w:numPr>
        <w:spacing w:line="416" w:lineRule="auto"/>
        <w:rPr>
          <w:rFonts w:ascii="Times New Roman" w:hAnsi="Times New Roman"/>
          <w:sz w:val="30"/>
          <w:szCs w:val="30"/>
          <w:lang w:eastAsia="zh-CN"/>
        </w:rPr>
      </w:pPr>
      <w:bookmarkStart w:id="19" w:name="_Toc387752304"/>
      <w:r>
        <w:rPr>
          <w:rFonts w:ascii="Times New Roman" w:hAnsi="Times New Roman" w:hint="eastAsia"/>
          <w:sz w:val="30"/>
          <w:szCs w:val="30"/>
          <w:lang w:eastAsia="zh-CN"/>
        </w:rPr>
        <w:t>展示图书详细信息</w:t>
      </w:r>
      <w:bookmarkEnd w:id="19"/>
    </w:p>
    <w:p w:rsidR="006C67E8" w:rsidRDefault="006C67E8" w:rsidP="00932C82">
      <w:pPr>
        <w:rPr>
          <w:lang w:val="x-none"/>
        </w:rPr>
      </w:pPr>
      <w:r>
        <w:rPr>
          <w:lang w:val="x-none"/>
        </w:rPr>
        <w:tab/>
      </w:r>
      <w:r>
        <w:rPr>
          <w:lang w:val="x-none"/>
        </w:rPr>
        <w:t>在搜索结果中</w:t>
      </w:r>
      <w:r>
        <w:rPr>
          <w:rFonts w:hint="eastAsia"/>
          <w:lang w:val="x-none"/>
        </w:rPr>
        <w:t>，</w:t>
      </w:r>
      <w:r>
        <w:rPr>
          <w:lang w:val="x-none"/>
        </w:rPr>
        <w:t>点击任何一本书都会进入到数目的详细信息中</w:t>
      </w:r>
      <w:r>
        <w:rPr>
          <w:rFonts w:hint="eastAsia"/>
          <w:lang w:val="x-none"/>
        </w:rPr>
        <w:t>。</w:t>
      </w:r>
      <w:proofErr w:type="spellStart"/>
      <w:r>
        <w:rPr>
          <w:rFonts w:hint="eastAsia"/>
          <w:lang w:val="x-none"/>
        </w:rPr>
        <w:t>Action</w:t>
      </w:r>
      <w:r>
        <w:rPr>
          <w:rFonts w:hint="eastAsia"/>
          <w:lang w:val="x-none"/>
        </w:rPr>
        <w:t>类如下</w:t>
      </w:r>
      <w:proofErr w:type="spellEnd"/>
      <w:r>
        <w:rPr>
          <w:rFonts w:hint="eastAsia"/>
          <w:lang w:val="x-none"/>
        </w:rPr>
        <w:t>：</w:t>
      </w:r>
    </w:p>
    <w:p w:rsidR="006C67E8" w:rsidRDefault="006C67E8" w:rsidP="006C67E8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CC7832"/>
          <w:sz w:val="23"/>
          <w:szCs w:val="23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DetailedInfo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extends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ActionSupport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private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String </w:t>
      </w:r>
      <w:r>
        <w:rPr>
          <w:rFonts w:ascii="Courier New" w:hAnsi="Courier New" w:cs="Courier New"/>
          <w:color w:val="9876AA"/>
          <w:sz w:val="23"/>
          <w:szCs w:val="23"/>
        </w:rPr>
        <w:t>ISBN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private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String </w:t>
      </w:r>
      <w:r>
        <w:rPr>
          <w:rFonts w:ascii="Courier New" w:hAnsi="Courier New" w:cs="Courier New"/>
          <w:color w:val="9876AA"/>
          <w:sz w:val="23"/>
          <w:szCs w:val="23"/>
        </w:rPr>
        <w:t>Title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public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3"/>
          <w:szCs w:val="23"/>
        </w:rPr>
        <w:t>getTitle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return </w:t>
      </w:r>
      <w:r>
        <w:rPr>
          <w:rFonts w:ascii="Courier New" w:hAnsi="Courier New" w:cs="Courier New"/>
          <w:color w:val="9876AA"/>
          <w:sz w:val="23"/>
          <w:szCs w:val="23"/>
        </w:rPr>
        <w:t>Title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3"/>
          <w:szCs w:val="23"/>
        </w:rPr>
        <w:t>setTitle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(String title)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9876AA"/>
          <w:sz w:val="23"/>
          <w:szCs w:val="23"/>
        </w:rPr>
        <w:t xml:space="preserve">Title </w:t>
      </w:r>
      <w:r>
        <w:rPr>
          <w:rFonts w:ascii="Courier New" w:hAnsi="Courier New" w:cs="Courier New"/>
          <w:color w:val="A9B7C6"/>
          <w:sz w:val="23"/>
          <w:szCs w:val="23"/>
        </w:rPr>
        <w:t>= title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3"/>
          <w:szCs w:val="23"/>
        </w:rPr>
        <w:t>getCountry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return </w:t>
      </w:r>
      <w:r>
        <w:rPr>
          <w:rFonts w:ascii="Courier New" w:hAnsi="Courier New" w:cs="Courier New"/>
          <w:color w:val="9876AA"/>
          <w:sz w:val="23"/>
          <w:szCs w:val="23"/>
        </w:rPr>
        <w:t>Country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3"/>
          <w:szCs w:val="23"/>
        </w:rPr>
        <w:t>setCountry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(String country)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9876AA"/>
          <w:sz w:val="23"/>
          <w:szCs w:val="23"/>
        </w:rPr>
        <w:t xml:space="preserve">Country </w:t>
      </w:r>
      <w:r>
        <w:rPr>
          <w:rFonts w:ascii="Courier New" w:hAnsi="Courier New" w:cs="Courier New"/>
          <w:color w:val="A9B7C6"/>
          <w:sz w:val="23"/>
          <w:szCs w:val="23"/>
        </w:rPr>
        <w:t>= country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Integer </w:t>
      </w:r>
      <w:proofErr w:type="spellStart"/>
      <w:r>
        <w:rPr>
          <w:rFonts w:ascii="Courier New" w:hAnsi="Courier New" w:cs="Courier New"/>
          <w:color w:val="FFC66D"/>
          <w:sz w:val="23"/>
          <w:szCs w:val="23"/>
        </w:rPr>
        <w:t>getAge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return </w:t>
      </w:r>
      <w:r>
        <w:rPr>
          <w:rFonts w:ascii="Courier New" w:hAnsi="Courier New" w:cs="Courier New"/>
          <w:color w:val="9876AA"/>
          <w:sz w:val="23"/>
          <w:szCs w:val="23"/>
        </w:rPr>
        <w:t>Age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3"/>
          <w:szCs w:val="23"/>
        </w:rPr>
        <w:t>setAge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(Integer age)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9876AA"/>
          <w:sz w:val="23"/>
          <w:szCs w:val="23"/>
        </w:rPr>
        <w:t xml:space="preserve">Age </w:t>
      </w:r>
      <w:r>
        <w:rPr>
          <w:rFonts w:ascii="Courier New" w:hAnsi="Courier New" w:cs="Courier New"/>
          <w:color w:val="A9B7C6"/>
          <w:sz w:val="23"/>
          <w:szCs w:val="23"/>
        </w:rPr>
        <w:t>= age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lastRenderedPageBreak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3"/>
          <w:szCs w:val="23"/>
        </w:rPr>
        <w:t>getName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return </w:t>
      </w:r>
      <w:r>
        <w:rPr>
          <w:rFonts w:ascii="Courier New" w:hAnsi="Courier New" w:cs="Courier New"/>
          <w:color w:val="9876AA"/>
          <w:sz w:val="23"/>
          <w:szCs w:val="23"/>
        </w:rPr>
        <w:t>Name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3"/>
          <w:szCs w:val="23"/>
        </w:rPr>
        <w:t>setName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(String name)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9876AA"/>
          <w:sz w:val="23"/>
          <w:szCs w:val="23"/>
        </w:rPr>
        <w:t xml:space="preserve">Name </w:t>
      </w:r>
      <w:r>
        <w:rPr>
          <w:rFonts w:ascii="Courier New" w:hAnsi="Courier New" w:cs="Courier New"/>
          <w:color w:val="A9B7C6"/>
          <w:sz w:val="23"/>
          <w:szCs w:val="23"/>
        </w:rPr>
        <w:t>= name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Integer </w:t>
      </w:r>
      <w:proofErr w:type="spellStart"/>
      <w:r>
        <w:rPr>
          <w:rFonts w:ascii="Courier New" w:hAnsi="Courier New" w:cs="Courier New"/>
          <w:color w:val="FFC66D"/>
          <w:sz w:val="23"/>
          <w:szCs w:val="23"/>
        </w:rPr>
        <w:t>getAuthorID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23"/>
          <w:szCs w:val="23"/>
        </w:rPr>
        <w:t>AuthorID</w:t>
      </w:r>
      <w:proofErr w:type="spellEnd"/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3"/>
          <w:szCs w:val="23"/>
        </w:rPr>
        <w:t>setAuthorID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(Integer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authorID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3"/>
          <w:szCs w:val="23"/>
        </w:rPr>
        <w:t>AuthorID</w:t>
      </w:r>
      <w:proofErr w:type="spellEnd"/>
      <w:r>
        <w:rPr>
          <w:rFonts w:ascii="Courier New" w:hAnsi="Courier New" w:cs="Courier New"/>
          <w:color w:val="9876AA"/>
          <w:sz w:val="23"/>
          <w:szCs w:val="23"/>
        </w:rPr>
        <w:t xml:space="preserve">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authorID</w:t>
      </w:r>
      <w:proofErr w:type="spellEnd"/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private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Integer </w:t>
      </w:r>
      <w:proofErr w:type="spellStart"/>
      <w:r>
        <w:rPr>
          <w:rFonts w:ascii="Courier New" w:hAnsi="Courier New" w:cs="Courier New"/>
          <w:color w:val="9876AA"/>
          <w:sz w:val="23"/>
          <w:szCs w:val="23"/>
        </w:rPr>
        <w:t>AuthorID</w:t>
      </w:r>
      <w:proofErr w:type="spellEnd"/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private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String </w:t>
      </w:r>
      <w:r>
        <w:rPr>
          <w:rFonts w:ascii="Courier New" w:hAnsi="Courier New" w:cs="Courier New"/>
          <w:color w:val="9876AA"/>
          <w:sz w:val="23"/>
          <w:szCs w:val="23"/>
        </w:rPr>
        <w:t>Publisher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private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String </w:t>
      </w:r>
      <w:proofErr w:type="spellStart"/>
      <w:r>
        <w:rPr>
          <w:rFonts w:ascii="Courier New" w:hAnsi="Courier New" w:cs="Courier New"/>
          <w:color w:val="9876AA"/>
          <w:sz w:val="23"/>
          <w:szCs w:val="23"/>
        </w:rPr>
        <w:t>PublishDate</w:t>
      </w:r>
      <w:proofErr w:type="spellEnd"/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private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String </w:t>
      </w:r>
      <w:r>
        <w:rPr>
          <w:rFonts w:ascii="Courier New" w:hAnsi="Courier New" w:cs="Courier New"/>
          <w:color w:val="9876AA"/>
          <w:sz w:val="23"/>
          <w:szCs w:val="23"/>
        </w:rPr>
        <w:t>Price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private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String </w:t>
      </w:r>
      <w:r>
        <w:rPr>
          <w:rFonts w:ascii="Courier New" w:hAnsi="Courier New" w:cs="Courier New"/>
          <w:color w:val="9876AA"/>
          <w:sz w:val="23"/>
          <w:szCs w:val="23"/>
        </w:rPr>
        <w:t>Name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private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Integer </w:t>
      </w:r>
      <w:r>
        <w:rPr>
          <w:rFonts w:ascii="Courier New" w:hAnsi="Courier New" w:cs="Courier New"/>
          <w:color w:val="9876AA"/>
          <w:sz w:val="23"/>
          <w:szCs w:val="23"/>
        </w:rPr>
        <w:t>Age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private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String </w:t>
      </w:r>
      <w:r>
        <w:rPr>
          <w:rFonts w:ascii="Courier New" w:hAnsi="Courier New" w:cs="Courier New"/>
          <w:color w:val="9876AA"/>
          <w:sz w:val="23"/>
          <w:szCs w:val="23"/>
        </w:rPr>
        <w:t>Country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public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3"/>
          <w:szCs w:val="23"/>
        </w:rPr>
        <w:t>getISBN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return </w:t>
      </w:r>
      <w:r>
        <w:rPr>
          <w:rFonts w:ascii="Courier New" w:hAnsi="Courier New" w:cs="Courier New"/>
          <w:color w:val="9876AA"/>
          <w:sz w:val="23"/>
          <w:szCs w:val="23"/>
        </w:rPr>
        <w:t>ISBN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3"/>
          <w:szCs w:val="23"/>
        </w:rPr>
        <w:t>setISBN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(String ISBN)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3"/>
          <w:szCs w:val="23"/>
        </w:rPr>
        <w:t>this</w:t>
      </w:r>
      <w:r>
        <w:rPr>
          <w:rFonts w:ascii="Courier New" w:hAnsi="Courier New" w:cs="Courier New"/>
          <w:color w:val="A9B7C6"/>
          <w:sz w:val="23"/>
          <w:szCs w:val="23"/>
        </w:rPr>
        <w:t>.</w:t>
      </w:r>
      <w:r>
        <w:rPr>
          <w:rFonts w:ascii="Courier New" w:hAnsi="Courier New" w:cs="Courier New"/>
          <w:color w:val="9876AA"/>
          <w:sz w:val="23"/>
          <w:szCs w:val="23"/>
        </w:rPr>
        <w:t>ISBN</w:t>
      </w:r>
      <w:proofErr w:type="spellEnd"/>
      <w:r>
        <w:rPr>
          <w:rFonts w:ascii="Courier New" w:hAnsi="Courier New" w:cs="Courier New"/>
          <w:color w:val="9876AA"/>
          <w:sz w:val="23"/>
          <w:szCs w:val="23"/>
        </w:rPr>
        <w:t xml:space="preserve"> </w:t>
      </w:r>
      <w:r>
        <w:rPr>
          <w:rFonts w:ascii="Courier New" w:hAnsi="Courier New" w:cs="Courier New"/>
          <w:color w:val="A9B7C6"/>
          <w:sz w:val="23"/>
          <w:szCs w:val="23"/>
        </w:rPr>
        <w:t>= ISBN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3"/>
          <w:szCs w:val="23"/>
        </w:rPr>
        <w:t>getPublisher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return </w:t>
      </w:r>
      <w:r>
        <w:rPr>
          <w:rFonts w:ascii="Courier New" w:hAnsi="Courier New" w:cs="Courier New"/>
          <w:color w:val="9876AA"/>
          <w:sz w:val="23"/>
          <w:szCs w:val="23"/>
        </w:rPr>
        <w:t>Publisher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3"/>
          <w:szCs w:val="23"/>
        </w:rPr>
        <w:t>setPublisher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(String publisher)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9876AA"/>
          <w:sz w:val="23"/>
          <w:szCs w:val="23"/>
        </w:rPr>
        <w:t xml:space="preserve">Publisher </w:t>
      </w:r>
      <w:r>
        <w:rPr>
          <w:rFonts w:ascii="Courier New" w:hAnsi="Courier New" w:cs="Courier New"/>
          <w:color w:val="A9B7C6"/>
          <w:sz w:val="23"/>
          <w:szCs w:val="23"/>
        </w:rPr>
        <w:t>= publisher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3"/>
          <w:szCs w:val="23"/>
        </w:rPr>
        <w:t>getPublishDate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23"/>
          <w:szCs w:val="23"/>
        </w:rPr>
        <w:t>PublishDate</w:t>
      </w:r>
      <w:proofErr w:type="spellEnd"/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lastRenderedPageBreak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3"/>
          <w:szCs w:val="23"/>
        </w:rPr>
        <w:t>setPublishDate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(String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publishDate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3"/>
          <w:szCs w:val="23"/>
        </w:rPr>
        <w:t>PublishDate</w:t>
      </w:r>
      <w:proofErr w:type="spellEnd"/>
      <w:r>
        <w:rPr>
          <w:rFonts w:ascii="Courier New" w:hAnsi="Courier New" w:cs="Courier New"/>
          <w:color w:val="9876AA"/>
          <w:sz w:val="23"/>
          <w:szCs w:val="23"/>
        </w:rPr>
        <w:t xml:space="preserve">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publishDate</w:t>
      </w:r>
      <w:proofErr w:type="spellEnd"/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3"/>
          <w:szCs w:val="23"/>
        </w:rPr>
        <w:t>getPrice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return </w:t>
      </w:r>
      <w:r>
        <w:rPr>
          <w:rFonts w:ascii="Courier New" w:hAnsi="Courier New" w:cs="Courier New"/>
          <w:color w:val="9876AA"/>
          <w:sz w:val="23"/>
          <w:szCs w:val="23"/>
        </w:rPr>
        <w:t>Price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3"/>
          <w:szCs w:val="23"/>
        </w:rPr>
        <w:t>setPrice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(String price)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9876AA"/>
          <w:sz w:val="23"/>
          <w:szCs w:val="23"/>
        </w:rPr>
        <w:t xml:space="preserve">Price </w:t>
      </w:r>
      <w:r>
        <w:rPr>
          <w:rFonts w:ascii="Courier New" w:hAnsi="Courier New" w:cs="Courier New"/>
          <w:color w:val="A9B7C6"/>
          <w:sz w:val="23"/>
          <w:szCs w:val="23"/>
        </w:rPr>
        <w:t>= price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String </w:t>
      </w:r>
      <w:r>
        <w:rPr>
          <w:rFonts w:ascii="Courier New" w:hAnsi="Courier New" w:cs="Courier New"/>
          <w:color w:val="FFC66D"/>
          <w:sz w:val="23"/>
          <w:szCs w:val="23"/>
        </w:rPr>
        <w:t>execute</w:t>
      </w:r>
      <w:r>
        <w:rPr>
          <w:rFonts w:ascii="Courier New" w:hAnsi="Courier New" w:cs="Courier New"/>
          <w:color w:val="A9B7C6"/>
          <w:sz w:val="23"/>
          <w:szCs w:val="23"/>
        </w:rPr>
        <w:t>()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Connection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connection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 = </w:t>
      </w:r>
      <w:r>
        <w:rPr>
          <w:rFonts w:ascii="Courier New" w:hAnsi="Courier New" w:cs="Courier New"/>
          <w:color w:val="CC7832"/>
          <w:sz w:val="23"/>
          <w:szCs w:val="23"/>
        </w:rPr>
        <w:t>null;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DatabaseConnection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databaseConnection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 =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DatabaseConnection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try </w:t>
      </w:r>
      <w:r>
        <w:rPr>
          <w:rFonts w:ascii="Courier New" w:hAnsi="Courier New" w:cs="Courier New"/>
          <w:color w:val="A9B7C6"/>
          <w:sz w:val="23"/>
          <w:szCs w:val="23"/>
        </w:rPr>
        <w:t>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    connection =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databaseConnection.</w:t>
      </w:r>
      <w:r>
        <w:rPr>
          <w:rFonts w:ascii="Courier New" w:hAnsi="Courier New" w:cs="Courier New"/>
          <w:i/>
          <w:iCs/>
          <w:color w:val="A9B7C6"/>
          <w:sz w:val="23"/>
          <w:szCs w:val="23"/>
        </w:rPr>
        <w:t>getConnection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}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catch </w:t>
      </w:r>
      <w:r>
        <w:rPr>
          <w:rFonts w:ascii="Courier New" w:hAnsi="Courier New" w:cs="Courier New"/>
          <w:color w:val="A9B7C6"/>
          <w:sz w:val="23"/>
          <w:szCs w:val="23"/>
        </w:rPr>
        <w:t>(Exception e)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String query = 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"select * from book where </w:t>
      </w:r>
      <w:r>
        <w:rPr>
          <w:rFonts w:ascii="Courier New" w:hAnsi="Courier New" w:cs="Courier New"/>
          <w:b/>
          <w:bCs/>
          <w:color w:val="D0D0FF"/>
          <w:sz w:val="23"/>
          <w:szCs w:val="23"/>
        </w:rPr>
        <w:t>ISBN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 = '"</w:t>
      </w:r>
      <w:r>
        <w:rPr>
          <w:rFonts w:ascii="Courier New" w:hAnsi="Courier New" w:cs="Courier New"/>
          <w:color w:val="A9B7C6"/>
          <w:sz w:val="23"/>
          <w:szCs w:val="23"/>
        </w:rPr>
        <w:t>+</w:t>
      </w:r>
      <w:r>
        <w:rPr>
          <w:rFonts w:ascii="Courier New" w:hAnsi="Courier New" w:cs="Courier New"/>
          <w:color w:val="9876AA"/>
          <w:sz w:val="23"/>
          <w:szCs w:val="23"/>
        </w:rPr>
        <w:t>ISBN</w:t>
      </w:r>
      <w:r>
        <w:rPr>
          <w:rFonts w:ascii="Courier New" w:hAnsi="Courier New" w:cs="Courier New"/>
          <w:color w:val="A9B7C6"/>
          <w:sz w:val="23"/>
          <w:szCs w:val="23"/>
        </w:rPr>
        <w:t>+</w:t>
      </w:r>
      <w:r>
        <w:rPr>
          <w:rFonts w:ascii="Courier New" w:hAnsi="Courier New" w:cs="Courier New"/>
          <w:color w:val="6A8759"/>
          <w:sz w:val="23"/>
          <w:szCs w:val="23"/>
        </w:rPr>
        <w:t>"';"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try </w:t>
      </w:r>
      <w:r>
        <w:rPr>
          <w:rFonts w:ascii="Courier New" w:hAnsi="Courier New" w:cs="Courier New"/>
          <w:color w:val="A9B7C6"/>
          <w:sz w:val="23"/>
          <w:szCs w:val="23"/>
        </w:rPr>
        <w:t>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PreparedStatement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 statement =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connection.prepareStatement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(query)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ResultSet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resultSet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statement.executeQuery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    if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resultSet.next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())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3"/>
          <w:szCs w:val="23"/>
        </w:rPr>
        <w:t xml:space="preserve">Title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resultSet.getString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897BB"/>
          <w:sz w:val="23"/>
          <w:szCs w:val="23"/>
        </w:rPr>
        <w:t>2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  <w:sz w:val="23"/>
          <w:szCs w:val="23"/>
        </w:rPr>
        <w:t>AuthorID</w:t>
      </w:r>
      <w:proofErr w:type="spellEnd"/>
      <w:r>
        <w:rPr>
          <w:rFonts w:ascii="Courier New" w:hAnsi="Courier New" w:cs="Courier New"/>
          <w:color w:val="9876AA"/>
          <w:sz w:val="23"/>
          <w:szCs w:val="23"/>
        </w:rPr>
        <w:t xml:space="preserve">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resultSet.getInt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897BB"/>
          <w:sz w:val="23"/>
          <w:szCs w:val="23"/>
        </w:rPr>
        <w:t>3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3"/>
          <w:szCs w:val="23"/>
        </w:rPr>
        <w:t xml:space="preserve">Publisher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resultSet.getString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897BB"/>
          <w:sz w:val="23"/>
          <w:szCs w:val="23"/>
        </w:rPr>
        <w:t>4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  <w:sz w:val="23"/>
          <w:szCs w:val="23"/>
        </w:rPr>
        <w:t>PublishDate</w:t>
      </w:r>
      <w:proofErr w:type="spellEnd"/>
      <w:r>
        <w:rPr>
          <w:rFonts w:ascii="Courier New" w:hAnsi="Courier New" w:cs="Courier New"/>
          <w:color w:val="9876AA"/>
          <w:sz w:val="23"/>
          <w:szCs w:val="23"/>
        </w:rPr>
        <w:t xml:space="preserve">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resultSet.getString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897BB"/>
          <w:sz w:val="23"/>
          <w:szCs w:val="23"/>
        </w:rPr>
        <w:t>5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3"/>
          <w:szCs w:val="23"/>
        </w:rPr>
        <w:t xml:space="preserve">Price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resultSet.getString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897BB"/>
          <w:sz w:val="23"/>
          <w:szCs w:val="23"/>
        </w:rPr>
        <w:t>6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9876AA"/>
          <w:sz w:val="23"/>
          <w:szCs w:val="23"/>
        </w:rPr>
        <w:t>AuthorID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query = 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"select * from author WHERE </w:t>
      </w:r>
      <w:proofErr w:type="spellStart"/>
      <w:r>
        <w:rPr>
          <w:rFonts w:ascii="Courier New" w:hAnsi="Courier New" w:cs="Courier New"/>
          <w:b/>
          <w:bCs/>
          <w:color w:val="D0D0FF"/>
          <w:sz w:val="23"/>
          <w:szCs w:val="23"/>
        </w:rPr>
        <w:t>AuthorID</w:t>
      </w:r>
      <w:proofErr w:type="spellEnd"/>
      <w:r>
        <w:rPr>
          <w:rFonts w:ascii="Courier New" w:hAnsi="Courier New" w:cs="Courier New"/>
          <w:color w:val="6A8759"/>
          <w:sz w:val="23"/>
          <w:szCs w:val="23"/>
        </w:rPr>
        <w:t xml:space="preserve"> = '"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+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Integer.</w:t>
      </w:r>
      <w:r>
        <w:rPr>
          <w:rFonts w:ascii="Courier New" w:hAnsi="Courier New" w:cs="Courier New"/>
          <w:i/>
          <w:iCs/>
          <w:color w:val="A9B7C6"/>
          <w:sz w:val="23"/>
          <w:szCs w:val="23"/>
        </w:rPr>
        <w:t>toString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9876AA"/>
          <w:sz w:val="23"/>
          <w:szCs w:val="23"/>
        </w:rPr>
        <w:t>AuthorID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) + </w:t>
      </w:r>
      <w:r>
        <w:rPr>
          <w:rFonts w:ascii="Courier New" w:hAnsi="Courier New" w:cs="Courier New"/>
          <w:color w:val="6A8759"/>
          <w:sz w:val="23"/>
          <w:szCs w:val="23"/>
        </w:rPr>
        <w:t>"';"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(query)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statement =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connection.prepareStatement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(query)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resultSet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statement.executeQuery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    if 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resultSet.next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())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3"/>
          <w:szCs w:val="23"/>
        </w:rPr>
        <w:t xml:space="preserve">Name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resultSet.getString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897BB"/>
          <w:sz w:val="23"/>
          <w:szCs w:val="23"/>
        </w:rPr>
        <w:t>2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3"/>
          <w:szCs w:val="23"/>
        </w:rPr>
        <w:t xml:space="preserve">Age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resultSet.getInt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897BB"/>
          <w:sz w:val="23"/>
          <w:szCs w:val="23"/>
        </w:rPr>
        <w:t>3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3"/>
          <w:szCs w:val="23"/>
        </w:rPr>
        <w:t xml:space="preserve">Country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resultSet.getString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897BB"/>
          <w:sz w:val="23"/>
          <w:szCs w:val="23"/>
        </w:rPr>
        <w:t>4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</w:r>
      <w:r>
        <w:rPr>
          <w:rFonts w:ascii="Courier New" w:hAnsi="Courier New" w:cs="Courier New"/>
          <w:color w:val="CC7832"/>
          <w:sz w:val="23"/>
          <w:szCs w:val="23"/>
        </w:rPr>
        <w:lastRenderedPageBreak/>
        <w:t xml:space="preserve">        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} </w:t>
      </w:r>
      <w:r>
        <w:rPr>
          <w:rFonts w:ascii="Courier New" w:hAnsi="Courier New" w:cs="Courier New"/>
          <w:color w:val="CC7832"/>
          <w:sz w:val="23"/>
          <w:szCs w:val="23"/>
        </w:rPr>
        <w:t>catch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SQLException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 e)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return 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SUCCESS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>}</w:t>
      </w:r>
    </w:p>
    <w:p w:rsidR="006C67E8" w:rsidRDefault="006C67E8" w:rsidP="00932C82">
      <w:r>
        <w:tab/>
      </w:r>
      <w:r>
        <w:t>在类中完成了对数据库的访问查询工作</w:t>
      </w:r>
      <w:r>
        <w:rPr>
          <w:rFonts w:hint="eastAsia"/>
        </w:rPr>
        <w:t>。对应</w:t>
      </w:r>
      <w:r>
        <w:rPr>
          <w:rFonts w:hint="eastAsia"/>
        </w:rPr>
        <w:t>JSP</w:t>
      </w:r>
      <w:r>
        <w:rPr>
          <w:rFonts w:hint="eastAsia"/>
        </w:rPr>
        <w:t>页面如下：</w:t>
      </w:r>
    </w:p>
    <w:p w:rsidR="006C67E8" w:rsidRDefault="006C67E8" w:rsidP="006C67E8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E8BF6A"/>
          <w:sz w:val="23"/>
          <w:szCs w:val="23"/>
        </w:rPr>
        <w:t>&lt;body&gt;</w:t>
      </w:r>
      <w:r>
        <w:rPr>
          <w:rFonts w:ascii="Courier New" w:hAnsi="Courier New" w:cs="Courier New"/>
          <w:color w:val="E8BF6A"/>
          <w:sz w:val="23"/>
          <w:szCs w:val="23"/>
        </w:rPr>
        <w:br/>
        <w:t>&lt;center&gt;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&lt;div </w:t>
      </w:r>
      <w:r>
        <w:rPr>
          <w:rFonts w:ascii="Courier New" w:hAnsi="Courier New" w:cs="Courier New"/>
          <w:color w:val="BABABA"/>
          <w:sz w:val="23"/>
          <w:szCs w:val="23"/>
        </w:rPr>
        <w:t>style=</w:t>
      </w:r>
      <w:r>
        <w:rPr>
          <w:rFonts w:ascii="Courier New" w:hAnsi="Courier New" w:cs="Courier New"/>
          <w:color w:val="A5C261"/>
          <w:sz w:val="23"/>
          <w:szCs w:val="23"/>
        </w:rPr>
        <w:t>"</w:t>
      </w:r>
      <w:r>
        <w:rPr>
          <w:rFonts w:ascii="Courier New" w:hAnsi="Courier New" w:cs="Courier New"/>
          <w:color w:val="9876AA"/>
          <w:sz w:val="23"/>
          <w:szCs w:val="23"/>
        </w:rPr>
        <w:t>margin-left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auto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9876AA"/>
          <w:sz w:val="23"/>
          <w:szCs w:val="23"/>
        </w:rPr>
        <w:t>margin-right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: auto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A5C261"/>
          <w:sz w:val="23"/>
          <w:szCs w:val="23"/>
        </w:rPr>
        <w:t>"</w:t>
      </w:r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  <w:sz w:val="23"/>
          <w:szCs w:val="23"/>
        </w:rPr>
        <w:t>ul</w:t>
      </w:r>
      <w:proofErr w:type="spellEnd"/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&lt;li&gt;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</w:t>
      </w:r>
      <w:r>
        <w:rPr>
          <w:rFonts w:cs="Courier New" w:hint="eastAsia"/>
          <w:color w:val="A9B7C6"/>
          <w:sz w:val="23"/>
          <w:szCs w:val="23"/>
        </w:rPr>
        <w:t>书名：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&lt;</w:t>
      </w:r>
      <w:proofErr w:type="spellStart"/>
      <w:r>
        <w:rPr>
          <w:rFonts w:ascii="Courier New" w:hAnsi="Courier New" w:cs="Courier New"/>
          <w:b/>
          <w:bCs/>
          <w:color w:val="9876AA"/>
          <w:sz w:val="23"/>
          <w:szCs w:val="23"/>
          <w:shd w:val="clear" w:color="auto" w:fill="232525"/>
        </w:rPr>
        <w:t>s</w:t>
      </w:r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:property</w:t>
      </w:r>
      <w:proofErr w:type="spellEnd"/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 xml:space="preserve"> 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value</w:t>
      </w:r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="</w:t>
      </w:r>
      <w:r>
        <w:rPr>
          <w:rFonts w:ascii="Courier New" w:hAnsi="Courier New" w:cs="Courier New"/>
          <w:color w:val="6A8759"/>
          <w:sz w:val="23"/>
          <w:szCs w:val="23"/>
          <w:shd w:val="clear" w:color="auto" w:fill="232525"/>
        </w:rPr>
        <w:t>Title</w:t>
      </w:r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"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&gt;&lt;/</w:t>
      </w:r>
      <w:proofErr w:type="spellStart"/>
      <w:r>
        <w:rPr>
          <w:rFonts w:ascii="Courier New" w:hAnsi="Courier New" w:cs="Courier New"/>
          <w:b/>
          <w:bCs/>
          <w:color w:val="9876AA"/>
          <w:sz w:val="23"/>
          <w:szCs w:val="23"/>
          <w:shd w:val="clear" w:color="auto" w:fill="232525"/>
        </w:rPr>
        <w:t>s</w:t>
      </w:r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:property</w:t>
      </w:r>
      <w:proofErr w:type="spellEnd"/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&gt;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color w:val="E8BF6A"/>
          <w:sz w:val="23"/>
          <w:szCs w:val="23"/>
        </w:rPr>
        <w:t>&lt;/li&gt;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&lt;li&gt;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</w:t>
      </w:r>
      <w:r>
        <w:rPr>
          <w:rFonts w:cs="Courier New" w:hint="eastAsia"/>
          <w:color w:val="A9B7C6"/>
          <w:sz w:val="23"/>
          <w:szCs w:val="23"/>
        </w:rPr>
        <w:t>作者编号：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&lt;</w:t>
      </w:r>
      <w:proofErr w:type="spellStart"/>
      <w:r>
        <w:rPr>
          <w:rFonts w:ascii="Courier New" w:hAnsi="Courier New" w:cs="Courier New"/>
          <w:b/>
          <w:bCs/>
          <w:color w:val="9876AA"/>
          <w:sz w:val="23"/>
          <w:szCs w:val="23"/>
          <w:shd w:val="clear" w:color="auto" w:fill="232525"/>
        </w:rPr>
        <w:t>s</w:t>
      </w:r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:property</w:t>
      </w:r>
      <w:proofErr w:type="spellEnd"/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 xml:space="preserve"> 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value</w:t>
      </w:r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="</w:t>
      </w:r>
      <w:proofErr w:type="spellStart"/>
      <w:r>
        <w:rPr>
          <w:rFonts w:ascii="Courier New" w:hAnsi="Courier New" w:cs="Courier New"/>
          <w:color w:val="6A8759"/>
          <w:sz w:val="23"/>
          <w:szCs w:val="23"/>
          <w:shd w:val="clear" w:color="auto" w:fill="232525"/>
        </w:rPr>
        <w:t>AuthorID</w:t>
      </w:r>
      <w:proofErr w:type="spellEnd"/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"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&gt;&lt;/</w:t>
      </w:r>
      <w:proofErr w:type="spellStart"/>
      <w:r>
        <w:rPr>
          <w:rFonts w:ascii="Courier New" w:hAnsi="Courier New" w:cs="Courier New"/>
          <w:b/>
          <w:bCs/>
          <w:color w:val="9876AA"/>
          <w:sz w:val="23"/>
          <w:szCs w:val="23"/>
          <w:shd w:val="clear" w:color="auto" w:fill="232525"/>
        </w:rPr>
        <w:t>s</w:t>
      </w:r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:property</w:t>
      </w:r>
      <w:proofErr w:type="spellEnd"/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&gt;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color w:val="E8BF6A"/>
          <w:sz w:val="23"/>
          <w:szCs w:val="23"/>
        </w:rPr>
        <w:t>&lt;/li&gt;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&lt;li&gt;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</w:t>
      </w:r>
      <w:r>
        <w:rPr>
          <w:rFonts w:cs="Courier New" w:hint="eastAsia"/>
          <w:color w:val="A9B7C6"/>
          <w:sz w:val="23"/>
          <w:szCs w:val="23"/>
        </w:rPr>
        <w:t>作者：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&lt;</w:t>
      </w:r>
      <w:proofErr w:type="spellStart"/>
      <w:r>
        <w:rPr>
          <w:rFonts w:ascii="Courier New" w:hAnsi="Courier New" w:cs="Courier New"/>
          <w:b/>
          <w:bCs/>
          <w:color w:val="9876AA"/>
          <w:sz w:val="23"/>
          <w:szCs w:val="23"/>
          <w:shd w:val="clear" w:color="auto" w:fill="232525"/>
        </w:rPr>
        <w:t>s</w:t>
      </w:r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:property</w:t>
      </w:r>
      <w:proofErr w:type="spellEnd"/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 xml:space="preserve"> 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value</w:t>
      </w:r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="</w:t>
      </w:r>
      <w:r>
        <w:rPr>
          <w:rFonts w:ascii="Courier New" w:hAnsi="Courier New" w:cs="Courier New"/>
          <w:color w:val="6A8759"/>
          <w:sz w:val="23"/>
          <w:szCs w:val="23"/>
          <w:shd w:val="clear" w:color="auto" w:fill="232525"/>
        </w:rPr>
        <w:t>Name</w:t>
      </w:r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"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&gt;&lt;/</w:t>
      </w:r>
      <w:proofErr w:type="spellStart"/>
      <w:r>
        <w:rPr>
          <w:rFonts w:ascii="Courier New" w:hAnsi="Courier New" w:cs="Courier New"/>
          <w:b/>
          <w:bCs/>
          <w:color w:val="9876AA"/>
          <w:sz w:val="23"/>
          <w:szCs w:val="23"/>
          <w:shd w:val="clear" w:color="auto" w:fill="232525"/>
        </w:rPr>
        <w:t>s</w:t>
      </w:r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:property</w:t>
      </w:r>
      <w:proofErr w:type="spellEnd"/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&gt;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color w:val="E8BF6A"/>
          <w:sz w:val="23"/>
          <w:szCs w:val="23"/>
        </w:rPr>
        <w:t>&lt;/li&gt;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&lt;li&gt;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</w:t>
      </w:r>
      <w:r>
        <w:rPr>
          <w:rFonts w:cs="Courier New" w:hint="eastAsia"/>
          <w:color w:val="A9B7C6"/>
          <w:sz w:val="23"/>
          <w:szCs w:val="23"/>
        </w:rPr>
        <w:t>年龄：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&lt;</w:t>
      </w:r>
      <w:proofErr w:type="spellStart"/>
      <w:r>
        <w:rPr>
          <w:rFonts w:ascii="Courier New" w:hAnsi="Courier New" w:cs="Courier New"/>
          <w:b/>
          <w:bCs/>
          <w:color w:val="9876AA"/>
          <w:sz w:val="23"/>
          <w:szCs w:val="23"/>
          <w:shd w:val="clear" w:color="auto" w:fill="232525"/>
        </w:rPr>
        <w:t>s</w:t>
      </w:r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:property</w:t>
      </w:r>
      <w:proofErr w:type="spellEnd"/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 xml:space="preserve"> 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value</w:t>
      </w:r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="</w:t>
      </w:r>
      <w:r>
        <w:rPr>
          <w:rFonts w:ascii="Courier New" w:hAnsi="Courier New" w:cs="Courier New"/>
          <w:color w:val="6A8759"/>
          <w:sz w:val="23"/>
          <w:szCs w:val="23"/>
          <w:shd w:val="clear" w:color="auto" w:fill="232525"/>
        </w:rPr>
        <w:t>Age</w:t>
      </w:r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"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&gt;&lt;/</w:t>
      </w:r>
      <w:proofErr w:type="spellStart"/>
      <w:r>
        <w:rPr>
          <w:rFonts w:ascii="Courier New" w:hAnsi="Courier New" w:cs="Courier New"/>
          <w:b/>
          <w:bCs/>
          <w:color w:val="9876AA"/>
          <w:sz w:val="23"/>
          <w:szCs w:val="23"/>
          <w:shd w:val="clear" w:color="auto" w:fill="232525"/>
        </w:rPr>
        <w:t>s</w:t>
      </w:r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:property</w:t>
      </w:r>
      <w:proofErr w:type="spellEnd"/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&gt;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color w:val="E8BF6A"/>
          <w:sz w:val="23"/>
          <w:szCs w:val="23"/>
        </w:rPr>
        <w:t>&lt;/li&gt;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&lt;li&gt;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</w:t>
      </w:r>
      <w:r>
        <w:rPr>
          <w:rFonts w:cs="Courier New" w:hint="eastAsia"/>
          <w:color w:val="A9B7C6"/>
          <w:sz w:val="23"/>
          <w:szCs w:val="23"/>
        </w:rPr>
        <w:t>国籍：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&lt;</w:t>
      </w:r>
      <w:proofErr w:type="spellStart"/>
      <w:r>
        <w:rPr>
          <w:rFonts w:ascii="Courier New" w:hAnsi="Courier New" w:cs="Courier New"/>
          <w:b/>
          <w:bCs/>
          <w:color w:val="9876AA"/>
          <w:sz w:val="23"/>
          <w:szCs w:val="23"/>
          <w:shd w:val="clear" w:color="auto" w:fill="232525"/>
        </w:rPr>
        <w:t>s</w:t>
      </w:r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:property</w:t>
      </w:r>
      <w:proofErr w:type="spellEnd"/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 xml:space="preserve"> 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value</w:t>
      </w:r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="</w:t>
      </w:r>
      <w:r>
        <w:rPr>
          <w:rFonts w:ascii="Courier New" w:hAnsi="Courier New" w:cs="Courier New"/>
          <w:color w:val="6A8759"/>
          <w:sz w:val="23"/>
          <w:szCs w:val="23"/>
          <w:shd w:val="clear" w:color="auto" w:fill="232525"/>
        </w:rPr>
        <w:t>Country</w:t>
      </w:r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"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&gt;&lt;/</w:t>
      </w:r>
      <w:proofErr w:type="spellStart"/>
      <w:r>
        <w:rPr>
          <w:rFonts w:ascii="Courier New" w:hAnsi="Courier New" w:cs="Courier New"/>
          <w:b/>
          <w:bCs/>
          <w:color w:val="9876AA"/>
          <w:sz w:val="23"/>
          <w:szCs w:val="23"/>
          <w:shd w:val="clear" w:color="auto" w:fill="232525"/>
        </w:rPr>
        <w:t>s</w:t>
      </w:r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:property</w:t>
      </w:r>
      <w:proofErr w:type="spellEnd"/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&gt;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color w:val="E8BF6A"/>
          <w:sz w:val="23"/>
          <w:szCs w:val="23"/>
        </w:rPr>
        <w:t>&lt;/li&gt;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&lt;li&gt;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</w:t>
      </w:r>
      <w:r>
        <w:rPr>
          <w:rFonts w:cs="Courier New" w:hint="eastAsia"/>
          <w:color w:val="A9B7C6"/>
          <w:sz w:val="23"/>
          <w:szCs w:val="23"/>
        </w:rPr>
        <w:t>书号：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&lt;</w:t>
      </w:r>
      <w:proofErr w:type="spellStart"/>
      <w:r>
        <w:rPr>
          <w:rFonts w:ascii="Courier New" w:hAnsi="Courier New" w:cs="Courier New"/>
          <w:b/>
          <w:bCs/>
          <w:color w:val="9876AA"/>
          <w:sz w:val="23"/>
          <w:szCs w:val="23"/>
          <w:shd w:val="clear" w:color="auto" w:fill="232525"/>
        </w:rPr>
        <w:t>s</w:t>
      </w:r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:property</w:t>
      </w:r>
      <w:proofErr w:type="spellEnd"/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 xml:space="preserve"> 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value</w:t>
      </w:r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="</w:t>
      </w:r>
      <w:r>
        <w:rPr>
          <w:rFonts w:ascii="Courier New" w:hAnsi="Courier New" w:cs="Courier New"/>
          <w:color w:val="6A8759"/>
          <w:sz w:val="23"/>
          <w:szCs w:val="23"/>
          <w:shd w:val="clear" w:color="auto" w:fill="232525"/>
        </w:rPr>
        <w:t>ISBN</w:t>
      </w:r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"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&gt;&lt;/</w:t>
      </w:r>
      <w:proofErr w:type="spellStart"/>
      <w:r>
        <w:rPr>
          <w:rFonts w:ascii="Courier New" w:hAnsi="Courier New" w:cs="Courier New"/>
          <w:b/>
          <w:bCs/>
          <w:color w:val="9876AA"/>
          <w:sz w:val="23"/>
          <w:szCs w:val="23"/>
          <w:shd w:val="clear" w:color="auto" w:fill="232525"/>
        </w:rPr>
        <w:t>s</w:t>
      </w:r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:property</w:t>
      </w:r>
      <w:proofErr w:type="spellEnd"/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&gt;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color w:val="E8BF6A"/>
          <w:sz w:val="23"/>
          <w:szCs w:val="23"/>
        </w:rPr>
        <w:t>&lt;/li&gt;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&lt;li&gt;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</w:t>
      </w:r>
      <w:r>
        <w:rPr>
          <w:rFonts w:cs="Courier New" w:hint="eastAsia"/>
          <w:color w:val="A9B7C6"/>
          <w:sz w:val="23"/>
          <w:szCs w:val="23"/>
        </w:rPr>
        <w:t>出版社：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&lt;</w:t>
      </w:r>
      <w:proofErr w:type="spellStart"/>
      <w:r>
        <w:rPr>
          <w:rFonts w:ascii="Courier New" w:hAnsi="Courier New" w:cs="Courier New"/>
          <w:b/>
          <w:bCs/>
          <w:color w:val="9876AA"/>
          <w:sz w:val="23"/>
          <w:szCs w:val="23"/>
          <w:shd w:val="clear" w:color="auto" w:fill="232525"/>
        </w:rPr>
        <w:t>s</w:t>
      </w:r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:property</w:t>
      </w:r>
      <w:proofErr w:type="spellEnd"/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 xml:space="preserve"> 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value</w:t>
      </w:r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="</w:t>
      </w:r>
      <w:r>
        <w:rPr>
          <w:rFonts w:ascii="Courier New" w:hAnsi="Courier New" w:cs="Courier New"/>
          <w:color w:val="6A8759"/>
          <w:sz w:val="23"/>
          <w:szCs w:val="23"/>
          <w:shd w:val="clear" w:color="auto" w:fill="232525"/>
        </w:rPr>
        <w:t>Publisher</w:t>
      </w:r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"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&gt;&lt;/</w:t>
      </w:r>
      <w:proofErr w:type="spellStart"/>
      <w:r>
        <w:rPr>
          <w:rFonts w:ascii="Courier New" w:hAnsi="Courier New" w:cs="Courier New"/>
          <w:b/>
          <w:bCs/>
          <w:color w:val="9876AA"/>
          <w:sz w:val="23"/>
          <w:szCs w:val="23"/>
          <w:shd w:val="clear" w:color="auto" w:fill="232525"/>
        </w:rPr>
        <w:t>s</w:t>
      </w:r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:property</w:t>
      </w:r>
      <w:proofErr w:type="spellEnd"/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&gt;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color w:val="E8BF6A"/>
          <w:sz w:val="23"/>
          <w:szCs w:val="23"/>
        </w:rPr>
        <w:t>&lt;/li&gt;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&lt;li&gt;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</w:t>
      </w:r>
      <w:r>
        <w:rPr>
          <w:rFonts w:cs="Courier New" w:hint="eastAsia"/>
          <w:color w:val="A9B7C6"/>
          <w:sz w:val="23"/>
          <w:szCs w:val="23"/>
        </w:rPr>
        <w:t>出版日期：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&lt;</w:t>
      </w:r>
      <w:proofErr w:type="spellStart"/>
      <w:r>
        <w:rPr>
          <w:rFonts w:ascii="Courier New" w:hAnsi="Courier New" w:cs="Courier New"/>
          <w:b/>
          <w:bCs/>
          <w:color w:val="9876AA"/>
          <w:sz w:val="23"/>
          <w:szCs w:val="23"/>
          <w:shd w:val="clear" w:color="auto" w:fill="232525"/>
        </w:rPr>
        <w:t>s</w:t>
      </w:r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:property</w:t>
      </w:r>
      <w:proofErr w:type="spellEnd"/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 xml:space="preserve"> 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value</w:t>
      </w:r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="</w:t>
      </w:r>
      <w:proofErr w:type="spellStart"/>
      <w:r>
        <w:rPr>
          <w:rFonts w:ascii="Courier New" w:hAnsi="Courier New" w:cs="Courier New"/>
          <w:color w:val="6A8759"/>
          <w:sz w:val="23"/>
          <w:szCs w:val="23"/>
          <w:shd w:val="clear" w:color="auto" w:fill="232525"/>
        </w:rPr>
        <w:t>PublishDate</w:t>
      </w:r>
      <w:proofErr w:type="spellEnd"/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"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&gt;&lt;/</w:t>
      </w:r>
      <w:proofErr w:type="spellStart"/>
      <w:r>
        <w:rPr>
          <w:rFonts w:ascii="Courier New" w:hAnsi="Courier New" w:cs="Courier New"/>
          <w:b/>
          <w:bCs/>
          <w:color w:val="9876AA"/>
          <w:sz w:val="23"/>
          <w:szCs w:val="23"/>
          <w:shd w:val="clear" w:color="auto" w:fill="232525"/>
        </w:rPr>
        <w:t>s</w:t>
      </w:r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:property</w:t>
      </w:r>
      <w:proofErr w:type="spellEnd"/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&gt;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color w:val="E8BF6A"/>
          <w:sz w:val="23"/>
          <w:szCs w:val="23"/>
        </w:rPr>
        <w:t>&lt;/li&gt;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&lt;li&gt;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</w:t>
      </w:r>
      <w:r>
        <w:rPr>
          <w:rFonts w:cs="Courier New" w:hint="eastAsia"/>
          <w:color w:val="A9B7C6"/>
          <w:sz w:val="23"/>
          <w:szCs w:val="23"/>
        </w:rPr>
        <w:t>价格：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&lt;</w:t>
      </w:r>
      <w:proofErr w:type="spellStart"/>
      <w:r>
        <w:rPr>
          <w:rFonts w:ascii="Courier New" w:hAnsi="Courier New" w:cs="Courier New"/>
          <w:b/>
          <w:bCs/>
          <w:color w:val="9876AA"/>
          <w:sz w:val="23"/>
          <w:szCs w:val="23"/>
          <w:shd w:val="clear" w:color="auto" w:fill="232525"/>
        </w:rPr>
        <w:t>s</w:t>
      </w:r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:property</w:t>
      </w:r>
      <w:proofErr w:type="spellEnd"/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 xml:space="preserve"> 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value</w:t>
      </w:r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="</w:t>
      </w:r>
      <w:r>
        <w:rPr>
          <w:rFonts w:ascii="Courier New" w:hAnsi="Courier New" w:cs="Courier New"/>
          <w:color w:val="6A8759"/>
          <w:sz w:val="23"/>
          <w:szCs w:val="23"/>
          <w:shd w:val="clear" w:color="auto" w:fill="232525"/>
        </w:rPr>
        <w:t>Price</w:t>
      </w:r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"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&gt;&lt;/</w:t>
      </w:r>
      <w:proofErr w:type="spellStart"/>
      <w:r>
        <w:rPr>
          <w:rFonts w:ascii="Courier New" w:hAnsi="Courier New" w:cs="Courier New"/>
          <w:b/>
          <w:bCs/>
          <w:color w:val="9876AA"/>
          <w:sz w:val="23"/>
          <w:szCs w:val="23"/>
          <w:shd w:val="clear" w:color="auto" w:fill="232525"/>
        </w:rPr>
        <w:t>s</w:t>
      </w:r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:property</w:t>
      </w:r>
      <w:proofErr w:type="spellEnd"/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&gt;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color w:val="E8BF6A"/>
          <w:sz w:val="23"/>
          <w:szCs w:val="23"/>
        </w:rPr>
        <w:t>&lt;/li&gt;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&lt;div </w:t>
      </w:r>
      <w:r>
        <w:rPr>
          <w:rFonts w:ascii="Courier New" w:hAnsi="Courier New" w:cs="Courier New"/>
          <w:color w:val="BABABA"/>
          <w:sz w:val="23"/>
          <w:szCs w:val="23"/>
        </w:rPr>
        <w:t>style=</w:t>
      </w:r>
      <w:r>
        <w:rPr>
          <w:rFonts w:ascii="Courier New" w:hAnsi="Courier New" w:cs="Courier New"/>
          <w:color w:val="A5C261"/>
          <w:sz w:val="23"/>
          <w:szCs w:val="23"/>
        </w:rPr>
        <w:t>"</w:t>
      </w:r>
      <w:r>
        <w:rPr>
          <w:rFonts w:ascii="Courier New" w:hAnsi="Courier New" w:cs="Courier New"/>
          <w:color w:val="9876AA"/>
          <w:sz w:val="23"/>
          <w:szCs w:val="23"/>
        </w:rPr>
        <w:t>margin-right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auto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9876AA"/>
          <w:sz w:val="23"/>
          <w:szCs w:val="23"/>
        </w:rPr>
        <w:t>margin-right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: auto</w:t>
      </w:r>
      <w:r>
        <w:rPr>
          <w:rFonts w:ascii="Courier New" w:hAnsi="Courier New" w:cs="Courier New"/>
          <w:color w:val="A5C261"/>
          <w:sz w:val="23"/>
          <w:szCs w:val="23"/>
        </w:rPr>
        <w:t>"</w:t>
      </w:r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&lt;li&gt;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&lt;</w:t>
      </w:r>
      <w:proofErr w:type="spellStart"/>
      <w:r>
        <w:rPr>
          <w:rFonts w:ascii="Courier New" w:hAnsi="Courier New" w:cs="Courier New"/>
          <w:b/>
          <w:bCs/>
          <w:color w:val="9876AA"/>
          <w:sz w:val="23"/>
          <w:szCs w:val="23"/>
          <w:shd w:val="clear" w:color="auto" w:fill="232525"/>
        </w:rPr>
        <w:t>s</w:t>
      </w:r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:a</w:t>
      </w:r>
      <w:proofErr w:type="spellEnd"/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href</w:t>
      </w:r>
      <w:proofErr w:type="spellEnd"/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="</w:t>
      </w:r>
      <w:r>
        <w:rPr>
          <w:rFonts w:ascii="Courier New" w:hAnsi="Courier New" w:cs="Courier New"/>
          <w:color w:val="6A8759"/>
          <w:sz w:val="23"/>
          <w:szCs w:val="23"/>
          <w:shd w:val="clear" w:color="auto" w:fill="232525"/>
        </w:rPr>
        <w:t>/</w:t>
      </w:r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"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&gt;</w:t>
      </w:r>
      <w:r>
        <w:rPr>
          <w:rFonts w:cs="Courier New" w:hint="eastAsia"/>
          <w:color w:val="A9B7C6"/>
          <w:sz w:val="23"/>
          <w:szCs w:val="23"/>
        </w:rPr>
        <w:t>返回首页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&lt;/</w:t>
      </w:r>
      <w:proofErr w:type="spellStart"/>
      <w:r>
        <w:rPr>
          <w:rFonts w:ascii="Courier New" w:hAnsi="Courier New" w:cs="Courier New"/>
          <w:b/>
          <w:bCs/>
          <w:color w:val="9876AA"/>
          <w:sz w:val="23"/>
          <w:szCs w:val="23"/>
          <w:shd w:val="clear" w:color="auto" w:fill="232525"/>
        </w:rPr>
        <w:t>s</w:t>
      </w:r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:a</w:t>
      </w:r>
      <w:proofErr w:type="spellEnd"/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&gt;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E8BF6A"/>
          <w:sz w:val="23"/>
          <w:szCs w:val="23"/>
        </w:rPr>
        <w:t>&lt;/li&gt;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&lt;li&gt;</w:t>
      </w:r>
      <w:r>
        <w:rPr>
          <w:rFonts w:ascii="Courier New" w:hAnsi="Courier New" w:cs="Courier New"/>
          <w:color w:val="E8BF6A"/>
          <w:sz w:val="23"/>
          <w:szCs w:val="23"/>
        </w:rPr>
        <w:br/>
      </w:r>
      <w:r>
        <w:rPr>
          <w:rFonts w:ascii="Courier New" w:hAnsi="Courier New" w:cs="Courier New"/>
          <w:color w:val="E8BF6A"/>
          <w:sz w:val="23"/>
          <w:szCs w:val="23"/>
        </w:rPr>
        <w:lastRenderedPageBreak/>
        <w:t xml:space="preserve">          &lt;a </w:t>
      </w:r>
      <w:proofErr w:type="spellStart"/>
      <w:r>
        <w:rPr>
          <w:rFonts w:ascii="Courier New" w:hAnsi="Courier New" w:cs="Courier New"/>
          <w:color w:val="BABABA"/>
          <w:sz w:val="23"/>
          <w:szCs w:val="23"/>
        </w:rPr>
        <w:t>href</w:t>
      </w:r>
      <w:proofErr w:type="spellEnd"/>
      <w:r>
        <w:rPr>
          <w:rFonts w:ascii="Courier New" w:hAnsi="Courier New" w:cs="Courier New"/>
          <w:color w:val="BABABA"/>
          <w:sz w:val="23"/>
          <w:szCs w:val="23"/>
        </w:rPr>
        <w:t>=</w:t>
      </w:r>
      <w:r>
        <w:rPr>
          <w:rFonts w:ascii="Courier New" w:hAnsi="Courier New" w:cs="Courier New"/>
          <w:color w:val="A5C261"/>
          <w:sz w:val="23"/>
          <w:szCs w:val="23"/>
        </w:rPr>
        <w:t>"/</w:t>
      </w:r>
      <w:proofErr w:type="spellStart"/>
      <w:r>
        <w:rPr>
          <w:rFonts w:ascii="Courier New" w:hAnsi="Courier New" w:cs="Courier New"/>
          <w:color w:val="A5C261"/>
          <w:sz w:val="23"/>
          <w:szCs w:val="23"/>
        </w:rPr>
        <w:t>DeleteBook.action</w:t>
      </w:r>
      <w:proofErr w:type="gramStart"/>
      <w:r>
        <w:rPr>
          <w:rFonts w:ascii="Courier New" w:hAnsi="Courier New" w:cs="Courier New"/>
          <w:color w:val="A5C261"/>
          <w:sz w:val="23"/>
          <w:szCs w:val="23"/>
        </w:rPr>
        <w:t>?ISBN</w:t>
      </w:r>
      <w:proofErr w:type="spellEnd"/>
      <w:proofErr w:type="gramEnd"/>
      <w:r>
        <w:rPr>
          <w:rFonts w:ascii="Courier New" w:hAnsi="Courier New" w:cs="Courier New"/>
          <w:color w:val="A5C261"/>
          <w:sz w:val="23"/>
          <w:szCs w:val="23"/>
        </w:rPr>
        <w:t>=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&lt;</w:t>
      </w:r>
      <w:proofErr w:type="spellStart"/>
      <w:r>
        <w:rPr>
          <w:rFonts w:ascii="Courier New" w:hAnsi="Courier New" w:cs="Courier New"/>
          <w:b/>
          <w:bCs/>
          <w:color w:val="9876AA"/>
          <w:sz w:val="23"/>
          <w:szCs w:val="23"/>
          <w:shd w:val="clear" w:color="auto" w:fill="232525"/>
        </w:rPr>
        <w:t>s</w:t>
      </w:r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:property</w:t>
      </w:r>
      <w:proofErr w:type="spellEnd"/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 xml:space="preserve"> 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value</w:t>
      </w:r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='</w:t>
      </w:r>
      <w:r>
        <w:rPr>
          <w:rFonts w:ascii="Courier New" w:hAnsi="Courier New" w:cs="Courier New"/>
          <w:color w:val="6A8759"/>
          <w:sz w:val="23"/>
          <w:szCs w:val="23"/>
          <w:shd w:val="clear" w:color="auto" w:fill="232525"/>
        </w:rPr>
        <w:t>ISBN</w:t>
      </w:r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'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/&gt;</w:t>
      </w:r>
      <w:r>
        <w:rPr>
          <w:rFonts w:ascii="Courier New" w:hAnsi="Courier New" w:cs="Courier New"/>
          <w:color w:val="A5C261"/>
          <w:sz w:val="23"/>
          <w:szCs w:val="23"/>
        </w:rPr>
        <w:t>"</w:t>
      </w:r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  </w:t>
      </w:r>
      <w:r>
        <w:rPr>
          <w:rFonts w:cs="Courier New" w:hint="eastAsia"/>
          <w:color w:val="A9B7C6"/>
          <w:sz w:val="23"/>
          <w:szCs w:val="23"/>
        </w:rPr>
        <w:t>删除本书</w:t>
      </w:r>
      <w:r>
        <w:rPr>
          <w:rFonts w:cs="Courier New" w:hint="eastAsia"/>
          <w:color w:val="A9B7C6"/>
          <w:sz w:val="23"/>
          <w:szCs w:val="23"/>
        </w:rPr>
        <w:br/>
        <w:t xml:space="preserve">          </w:t>
      </w:r>
      <w:r>
        <w:rPr>
          <w:rFonts w:ascii="Courier New" w:hAnsi="Courier New" w:cs="Courier New"/>
          <w:color w:val="E8BF6A"/>
          <w:sz w:val="23"/>
          <w:szCs w:val="23"/>
        </w:rPr>
        <w:t>&lt;/a&gt;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&lt;/li&gt;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&lt;/div&gt;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&lt;/</w:t>
      </w:r>
      <w:proofErr w:type="spellStart"/>
      <w:r>
        <w:rPr>
          <w:rFonts w:ascii="Courier New" w:hAnsi="Courier New" w:cs="Courier New"/>
          <w:color w:val="E8BF6A"/>
          <w:sz w:val="23"/>
          <w:szCs w:val="23"/>
        </w:rPr>
        <w:t>ul</w:t>
      </w:r>
      <w:proofErr w:type="spellEnd"/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&lt;/div&gt;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&lt;/center&gt;</w:t>
      </w:r>
      <w:r>
        <w:rPr>
          <w:rFonts w:ascii="Courier New" w:hAnsi="Courier New" w:cs="Courier New"/>
          <w:color w:val="E8BF6A"/>
          <w:sz w:val="23"/>
          <w:szCs w:val="23"/>
        </w:rPr>
        <w:br/>
        <w:t>&lt;/body&gt;</w:t>
      </w:r>
    </w:p>
    <w:p w:rsidR="006C67E8" w:rsidRPr="006C67E8" w:rsidRDefault="006C67E8" w:rsidP="00932C82"/>
    <w:p w:rsidR="00A446C6" w:rsidRDefault="00702C2F" w:rsidP="00A446C6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20" w:name="_Toc387752305"/>
      <w:r>
        <w:rPr>
          <w:rFonts w:ascii="Times New Roman" w:hint="eastAsia"/>
          <w:sz w:val="30"/>
          <w:szCs w:val="30"/>
          <w:lang w:eastAsia="zh-CN"/>
        </w:rPr>
        <w:t>删除图书</w:t>
      </w:r>
      <w:bookmarkEnd w:id="20"/>
    </w:p>
    <w:p w:rsidR="00932C82" w:rsidRDefault="006C67E8" w:rsidP="00932C82">
      <w:pPr>
        <w:rPr>
          <w:lang w:val="x-none"/>
        </w:rPr>
      </w:pPr>
      <w:r>
        <w:rPr>
          <w:lang w:val="x-none"/>
        </w:rPr>
        <w:tab/>
      </w:r>
      <w:r>
        <w:rPr>
          <w:lang w:val="x-none"/>
        </w:rPr>
        <w:t>在</w:t>
      </w:r>
      <w:proofErr w:type="spellStart"/>
      <w:r>
        <w:rPr>
          <w:lang w:val="x-none"/>
        </w:rPr>
        <w:t>Action</w:t>
      </w:r>
      <w:r>
        <w:rPr>
          <w:lang w:val="x-none"/>
        </w:rPr>
        <w:t>类中完成了对数据库的修改</w:t>
      </w:r>
      <w:r>
        <w:rPr>
          <w:rFonts w:hint="eastAsia"/>
          <w:lang w:val="x-none"/>
        </w:rPr>
        <w:t>，</w:t>
      </w:r>
      <w:r>
        <w:rPr>
          <w:lang w:val="x-none"/>
        </w:rPr>
        <w:t>代码如下</w:t>
      </w:r>
      <w:proofErr w:type="spellEnd"/>
      <w:r>
        <w:rPr>
          <w:rFonts w:hint="eastAsia"/>
          <w:lang w:val="x-none"/>
        </w:rPr>
        <w:t>：</w:t>
      </w:r>
    </w:p>
    <w:p w:rsidR="006C67E8" w:rsidRDefault="006C67E8" w:rsidP="006C67E8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lang w:val="x-none"/>
        </w:rPr>
        <w:tab/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DeleteBook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extends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ActionSupport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private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String </w:t>
      </w:r>
      <w:r>
        <w:rPr>
          <w:rFonts w:ascii="Courier New" w:hAnsi="Courier New" w:cs="Courier New"/>
          <w:color w:val="9876AA"/>
          <w:sz w:val="23"/>
          <w:szCs w:val="23"/>
        </w:rPr>
        <w:t>ISBN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public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3"/>
          <w:szCs w:val="23"/>
        </w:rPr>
        <w:t>getISBN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return </w:t>
      </w:r>
      <w:r>
        <w:rPr>
          <w:rFonts w:ascii="Courier New" w:hAnsi="Courier New" w:cs="Courier New"/>
          <w:color w:val="9876AA"/>
          <w:sz w:val="23"/>
          <w:szCs w:val="23"/>
        </w:rPr>
        <w:t>ISBN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3"/>
          <w:szCs w:val="23"/>
        </w:rPr>
        <w:t>setISBN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(String ISBN)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3"/>
          <w:szCs w:val="23"/>
        </w:rPr>
        <w:t>this</w:t>
      </w:r>
      <w:r>
        <w:rPr>
          <w:rFonts w:ascii="Courier New" w:hAnsi="Courier New" w:cs="Courier New"/>
          <w:color w:val="A9B7C6"/>
          <w:sz w:val="23"/>
          <w:szCs w:val="23"/>
        </w:rPr>
        <w:t>.</w:t>
      </w:r>
      <w:r>
        <w:rPr>
          <w:rFonts w:ascii="Courier New" w:hAnsi="Courier New" w:cs="Courier New"/>
          <w:color w:val="9876AA"/>
          <w:sz w:val="23"/>
          <w:szCs w:val="23"/>
        </w:rPr>
        <w:t>ISBN</w:t>
      </w:r>
      <w:proofErr w:type="spellEnd"/>
      <w:r>
        <w:rPr>
          <w:rFonts w:ascii="Courier New" w:hAnsi="Courier New" w:cs="Courier New"/>
          <w:color w:val="9876AA"/>
          <w:sz w:val="23"/>
          <w:szCs w:val="23"/>
        </w:rPr>
        <w:t xml:space="preserve"> </w:t>
      </w:r>
      <w:r>
        <w:rPr>
          <w:rFonts w:ascii="Courier New" w:hAnsi="Courier New" w:cs="Courier New"/>
          <w:color w:val="A9B7C6"/>
          <w:sz w:val="23"/>
          <w:szCs w:val="23"/>
        </w:rPr>
        <w:t>= ISBN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String </w:t>
      </w:r>
      <w:r>
        <w:rPr>
          <w:rFonts w:ascii="Courier New" w:hAnsi="Courier New" w:cs="Courier New"/>
          <w:color w:val="FFC66D"/>
          <w:sz w:val="23"/>
          <w:szCs w:val="23"/>
        </w:rPr>
        <w:t>execute</w:t>
      </w:r>
      <w:r>
        <w:rPr>
          <w:rFonts w:ascii="Courier New" w:hAnsi="Courier New" w:cs="Courier New"/>
          <w:color w:val="A9B7C6"/>
          <w:sz w:val="23"/>
          <w:szCs w:val="23"/>
        </w:rPr>
        <w:t>()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Connection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connection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 = </w:t>
      </w:r>
      <w:r>
        <w:rPr>
          <w:rFonts w:ascii="Courier New" w:hAnsi="Courier New" w:cs="Courier New"/>
          <w:color w:val="CC7832"/>
          <w:sz w:val="23"/>
          <w:szCs w:val="23"/>
        </w:rPr>
        <w:t>null;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DatabaseConnection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databaseConnection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 =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DatabaseConnection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try </w:t>
      </w:r>
      <w:r>
        <w:rPr>
          <w:rFonts w:ascii="Courier New" w:hAnsi="Courier New" w:cs="Courier New"/>
          <w:color w:val="A9B7C6"/>
          <w:sz w:val="23"/>
          <w:szCs w:val="23"/>
        </w:rPr>
        <w:t>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    connection =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databaseConnection.</w:t>
      </w:r>
      <w:r>
        <w:rPr>
          <w:rFonts w:ascii="Courier New" w:hAnsi="Courier New" w:cs="Courier New"/>
          <w:i/>
          <w:iCs/>
          <w:color w:val="A9B7C6"/>
          <w:sz w:val="23"/>
          <w:szCs w:val="23"/>
        </w:rPr>
        <w:t>getConnection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}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catch </w:t>
      </w:r>
      <w:r>
        <w:rPr>
          <w:rFonts w:ascii="Courier New" w:hAnsi="Courier New" w:cs="Courier New"/>
          <w:color w:val="A9B7C6"/>
          <w:sz w:val="23"/>
          <w:szCs w:val="23"/>
        </w:rPr>
        <w:t>(Exception e)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String deletion = 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"DELETE FROM book WHERE </w:t>
      </w:r>
      <w:r>
        <w:rPr>
          <w:rFonts w:ascii="Courier New" w:hAnsi="Courier New" w:cs="Courier New"/>
          <w:b/>
          <w:bCs/>
          <w:color w:val="D0D0FF"/>
          <w:sz w:val="23"/>
          <w:szCs w:val="23"/>
        </w:rPr>
        <w:t>ISBN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 = '"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+ </w:t>
      </w:r>
      <w:r>
        <w:rPr>
          <w:rFonts w:ascii="Courier New" w:hAnsi="Courier New" w:cs="Courier New"/>
          <w:color w:val="9876AA"/>
          <w:sz w:val="23"/>
          <w:szCs w:val="23"/>
        </w:rPr>
        <w:t xml:space="preserve">ISBN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+ </w:t>
      </w:r>
      <w:r>
        <w:rPr>
          <w:rFonts w:ascii="Courier New" w:hAnsi="Courier New" w:cs="Courier New"/>
          <w:color w:val="6A8759"/>
          <w:sz w:val="23"/>
          <w:szCs w:val="23"/>
        </w:rPr>
        <w:t>"';"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try </w:t>
      </w:r>
      <w:r>
        <w:rPr>
          <w:rFonts w:ascii="Courier New" w:hAnsi="Courier New" w:cs="Courier New"/>
          <w:color w:val="A9B7C6"/>
          <w:sz w:val="23"/>
          <w:szCs w:val="23"/>
        </w:rPr>
        <w:t>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    Statement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statement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connection.createStatement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statement.execute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(deletion)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} </w:t>
      </w:r>
      <w:r>
        <w:rPr>
          <w:rFonts w:ascii="Courier New" w:hAnsi="Courier New" w:cs="Courier New"/>
          <w:color w:val="CC7832"/>
          <w:sz w:val="23"/>
          <w:szCs w:val="23"/>
        </w:rPr>
        <w:t>catch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SQLException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 e)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lastRenderedPageBreak/>
        <w:t xml:space="preserve">    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return 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SUCCESS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>}</w:t>
      </w:r>
    </w:p>
    <w:p w:rsidR="006C67E8" w:rsidRDefault="006C67E8" w:rsidP="00932C82">
      <w:r>
        <w:tab/>
      </w:r>
      <w:r>
        <w:t>而对应显示了一个删除成功的</w:t>
      </w:r>
      <w:r>
        <w:t>JSP</w:t>
      </w:r>
      <w:r>
        <w:t>页面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</w:p>
    <w:p w:rsidR="00724773" w:rsidRDefault="00724773" w:rsidP="00724773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tab/>
      </w:r>
      <w:r>
        <w:rPr>
          <w:rFonts w:ascii="Courier New" w:hAnsi="Courier New" w:cs="Courier New"/>
          <w:color w:val="E8BF6A"/>
          <w:sz w:val="23"/>
          <w:szCs w:val="23"/>
        </w:rPr>
        <w:t>&lt;html&gt;</w:t>
      </w:r>
      <w:r>
        <w:rPr>
          <w:rFonts w:ascii="Courier New" w:hAnsi="Courier New" w:cs="Courier New"/>
          <w:color w:val="E8BF6A"/>
          <w:sz w:val="23"/>
          <w:szCs w:val="23"/>
        </w:rPr>
        <w:br/>
        <w:t>&lt;head&gt;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3"/>
          <w:szCs w:val="23"/>
        </w:rPr>
        <w:t>IZU</w:t>
      </w:r>
      <w:r>
        <w:rPr>
          <w:rFonts w:cs="Courier New" w:hint="eastAsia"/>
          <w:color w:val="A9B7C6"/>
          <w:sz w:val="23"/>
          <w:szCs w:val="23"/>
        </w:rPr>
        <w:t>图书管理系统</w:t>
      </w:r>
      <w:r>
        <w:rPr>
          <w:rFonts w:ascii="Courier New" w:hAnsi="Courier New" w:cs="Courier New"/>
          <w:color w:val="E8BF6A"/>
          <w:sz w:val="23"/>
          <w:szCs w:val="23"/>
        </w:rPr>
        <w:t>&lt;/title&gt;</w:t>
      </w:r>
      <w:r>
        <w:rPr>
          <w:rFonts w:ascii="Courier New" w:hAnsi="Courier New" w:cs="Courier New"/>
          <w:color w:val="E8BF6A"/>
          <w:sz w:val="23"/>
          <w:szCs w:val="23"/>
        </w:rPr>
        <w:br/>
        <w:t>&lt;/head&gt;</w:t>
      </w:r>
      <w:r>
        <w:rPr>
          <w:rFonts w:ascii="Courier New" w:hAnsi="Courier New" w:cs="Courier New"/>
          <w:color w:val="E8BF6A"/>
          <w:sz w:val="23"/>
          <w:szCs w:val="23"/>
        </w:rPr>
        <w:br/>
        <w:t>&lt;body&gt;</w:t>
      </w:r>
      <w:r>
        <w:rPr>
          <w:rFonts w:ascii="Courier New" w:hAnsi="Courier New" w:cs="Courier New"/>
          <w:color w:val="E8BF6A"/>
          <w:sz w:val="23"/>
          <w:szCs w:val="23"/>
        </w:rPr>
        <w:br/>
        <w:t>&lt;center&gt;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&lt;li&gt;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&lt;h2 </w:t>
      </w:r>
      <w:r>
        <w:rPr>
          <w:rFonts w:ascii="Courier New" w:hAnsi="Courier New" w:cs="Courier New"/>
          <w:color w:val="BABABA"/>
          <w:sz w:val="23"/>
          <w:szCs w:val="23"/>
        </w:rPr>
        <w:t>style=</w:t>
      </w:r>
      <w:r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9876AA"/>
          <w:sz w:val="23"/>
          <w:szCs w:val="23"/>
        </w:rPr>
        <w:t>align-left</w:t>
      </w:r>
      <w:r>
        <w:rPr>
          <w:rFonts w:ascii="Courier New" w:hAnsi="Courier New" w:cs="Courier New"/>
          <w:color w:val="A9B7C6"/>
          <w:sz w:val="23"/>
          <w:szCs w:val="23"/>
        </w:rPr>
        <w:t>:auto</w:t>
      </w:r>
      <w:proofErr w:type="spellEnd"/>
      <w:r>
        <w:rPr>
          <w:rFonts w:ascii="Courier New" w:hAnsi="Courier New" w:cs="Courier New"/>
          <w:color w:val="CC7832"/>
          <w:sz w:val="23"/>
          <w:szCs w:val="23"/>
        </w:rPr>
        <w:t xml:space="preserve">; </w:t>
      </w:r>
      <w:r>
        <w:rPr>
          <w:rFonts w:ascii="Courier New" w:hAnsi="Courier New" w:cs="Courier New"/>
          <w:color w:val="9876AA"/>
          <w:sz w:val="23"/>
          <w:szCs w:val="23"/>
        </w:rPr>
        <w:t>align-</w:t>
      </w:r>
      <w:proofErr w:type="spellStart"/>
      <w:r>
        <w:rPr>
          <w:rFonts w:ascii="Courier New" w:hAnsi="Courier New" w:cs="Courier New"/>
          <w:color w:val="9876AA"/>
          <w:sz w:val="23"/>
          <w:szCs w:val="23"/>
        </w:rPr>
        <w:t>right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: auto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A5C261"/>
          <w:sz w:val="23"/>
          <w:szCs w:val="23"/>
        </w:rPr>
        <w:t>"</w:t>
      </w:r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</w:t>
      </w:r>
      <w:r>
        <w:rPr>
          <w:rFonts w:cs="Courier New" w:hint="eastAsia"/>
          <w:color w:val="A9B7C6"/>
          <w:sz w:val="23"/>
          <w:szCs w:val="23"/>
        </w:rPr>
        <w:t>已成功删除！</w:t>
      </w:r>
      <w:r>
        <w:rPr>
          <w:rFonts w:cs="Courier New" w:hint="eastAsia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E8BF6A"/>
          <w:sz w:val="23"/>
          <w:szCs w:val="23"/>
        </w:rPr>
        <w:t>&lt;/h2&gt;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&lt;/li&gt;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&lt;li&gt;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&lt;h4&gt;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&lt;</w:t>
      </w:r>
      <w:proofErr w:type="spellStart"/>
      <w:r>
        <w:rPr>
          <w:rFonts w:ascii="Courier New" w:hAnsi="Courier New" w:cs="Courier New"/>
          <w:b/>
          <w:bCs/>
          <w:color w:val="9876AA"/>
          <w:sz w:val="23"/>
          <w:szCs w:val="23"/>
          <w:shd w:val="clear" w:color="auto" w:fill="232525"/>
        </w:rPr>
        <w:t>s</w:t>
      </w:r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:a</w:t>
      </w:r>
      <w:proofErr w:type="spellEnd"/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href</w:t>
      </w:r>
      <w:proofErr w:type="spellEnd"/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="</w:t>
      </w:r>
      <w:r>
        <w:rPr>
          <w:rFonts w:ascii="Courier New" w:hAnsi="Courier New" w:cs="Courier New"/>
          <w:color w:val="6A8759"/>
          <w:sz w:val="23"/>
          <w:szCs w:val="23"/>
          <w:shd w:val="clear" w:color="auto" w:fill="232525"/>
        </w:rPr>
        <w:t>/</w:t>
      </w:r>
      <w:r>
        <w:rPr>
          <w:rFonts w:ascii="Courier New" w:hAnsi="Courier New" w:cs="Courier New"/>
          <w:color w:val="A5C261"/>
          <w:sz w:val="23"/>
          <w:szCs w:val="23"/>
          <w:shd w:val="clear" w:color="auto" w:fill="232525"/>
        </w:rPr>
        <w:t>"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&gt;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r>
        <w:rPr>
          <w:rFonts w:cs="Courier New" w:hint="eastAsia"/>
          <w:color w:val="A9B7C6"/>
          <w:sz w:val="23"/>
          <w:szCs w:val="23"/>
        </w:rPr>
        <w:t>返回首页</w:t>
      </w:r>
      <w:r>
        <w:rPr>
          <w:rFonts w:cs="Courier New" w:hint="eastAsia"/>
          <w:color w:val="A9B7C6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&lt;/</w:t>
      </w:r>
      <w:proofErr w:type="spellStart"/>
      <w:r>
        <w:rPr>
          <w:rFonts w:ascii="Courier New" w:hAnsi="Courier New" w:cs="Courier New"/>
          <w:b/>
          <w:bCs/>
          <w:color w:val="9876AA"/>
          <w:sz w:val="23"/>
          <w:szCs w:val="23"/>
          <w:shd w:val="clear" w:color="auto" w:fill="232525"/>
        </w:rPr>
        <w:t>s</w:t>
      </w:r>
      <w:r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:a</w:t>
      </w:r>
      <w:proofErr w:type="spellEnd"/>
      <w:r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&gt;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E8BF6A"/>
          <w:sz w:val="23"/>
          <w:szCs w:val="23"/>
        </w:rPr>
        <w:t>&lt;/h4&gt;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&lt;/li&gt;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&lt;/center&gt;</w:t>
      </w:r>
      <w:r>
        <w:rPr>
          <w:rFonts w:ascii="Courier New" w:hAnsi="Courier New" w:cs="Courier New"/>
          <w:color w:val="E8BF6A"/>
          <w:sz w:val="23"/>
          <w:szCs w:val="23"/>
        </w:rPr>
        <w:br/>
        <w:t>&lt;/body&gt;</w:t>
      </w:r>
      <w:r>
        <w:rPr>
          <w:rFonts w:ascii="Courier New" w:hAnsi="Courier New" w:cs="Courier New"/>
          <w:color w:val="E8BF6A"/>
          <w:sz w:val="23"/>
          <w:szCs w:val="23"/>
        </w:rPr>
        <w:br/>
        <w:t>&lt;/html&gt;</w:t>
      </w:r>
    </w:p>
    <w:p w:rsidR="00724773" w:rsidRPr="006C67E8" w:rsidRDefault="00724773" w:rsidP="00932C82"/>
    <w:p w:rsidR="00932C82" w:rsidRPr="00932C82" w:rsidRDefault="00932C82" w:rsidP="00932C82">
      <w:pPr>
        <w:rPr>
          <w:lang w:val="x-none"/>
        </w:rPr>
      </w:pPr>
    </w:p>
    <w:p w:rsidR="004207CF" w:rsidRDefault="00702C2F" w:rsidP="00702C2F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21" w:name="_Toc387752308"/>
      <w:r>
        <w:rPr>
          <w:rFonts w:ascii="Times New Roman" w:hint="eastAsia"/>
          <w:sz w:val="30"/>
          <w:szCs w:val="30"/>
          <w:lang w:eastAsia="zh-CN"/>
        </w:rPr>
        <w:t>数据库连接</w:t>
      </w:r>
      <w:r w:rsidR="006333C9">
        <w:rPr>
          <w:rFonts w:ascii="Times New Roman" w:hint="eastAsia"/>
          <w:sz w:val="30"/>
          <w:szCs w:val="30"/>
          <w:lang w:eastAsia="zh-CN"/>
        </w:rPr>
        <w:t>与访问</w:t>
      </w:r>
      <w:bookmarkEnd w:id="21"/>
    </w:p>
    <w:p w:rsidR="00724773" w:rsidRDefault="00724773" w:rsidP="00724773">
      <w:pPr>
        <w:rPr>
          <w:lang w:val="x-none"/>
        </w:rPr>
      </w:pPr>
      <w:r>
        <w:rPr>
          <w:lang w:val="x-none"/>
        </w:rPr>
        <w:tab/>
      </w:r>
      <w:r>
        <w:rPr>
          <w:lang w:val="x-none"/>
        </w:rPr>
        <w:t>数据库通过</w:t>
      </w:r>
      <w:proofErr w:type="spellStart"/>
      <w:r w:rsidR="000542FE">
        <w:rPr>
          <w:lang w:val="x-none"/>
        </w:rPr>
        <w:t>JDBC</w:t>
      </w:r>
      <w:r w:rsidR="000542FE">
        <w:rPr>
          <w:lang w:val="x-none"/>
        </w:rPr>
        <w:t>进行联接</w:t>
      </w:r>
      <w:r w:rsidR="000542FE">
        <w:rPr>
          <w:rFonts w:hint="eastAsia"/>
          <w:lang w:val="x-none"/>
        </w:rPr>
        <w:t>，</w:t>
      </w:r>
      <w:r w:rsidR="000542FE">
        <w:rPr>
          <w:lang w:val="x-none"/>
        </w:rPr>
        <w:t>对应的类如下</w:t>
      </w:r>
      <w:proofErr w:type="spellEnd"/>
      <w:r w:rsidR="000542FE">
        <w:rPr>
          <w:rFonts w:hint="eastAsia"/>
          <w:lang w:val="x-none"/>
        </w:rPr>
        <w:t>：</w:t>
      </w:r>
    </w:p>
    <w:p w:rsidR="000542FE" w:rsidRDefault="000542FE" w:rsidP="000542FE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CC7832"/>
          <w:sz w:val="23"/>
          <w:szCs w:val="23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DatabaseConnection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private static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Connection </w:t>
      </w:r>
      <w:proofErr w:type="spellStart"/>
      <w:r>
        <w:rPr>
          <w:rFonts w:ascii="Courier New" w:hAnsi="Courier New" w:cs="Courier New"/>
          <w:i/>
          <w:iCs/>
          <w:color w:val="9876AA"/>
          <w:sz w:val="23"/>
          <w:szCs w:val="23"/>
        </w:rPr>
        <w:t>connection</w:t>
      </w:r>
      <w:proofErr w:type="spellEnd"/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public static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Connection </w:t>
      </w:r>
      <w:proofErr w:type="spellStart"/>
      <w:r>
        <w:rPr>
          <w:rFonts w:ascii="Courier New" w:hAnsi="Courier New" w:cs="Courier New"/>
          <w:color w:val="FFC66D"/>
          <w:sz w:val="23"/>
          <w:szCs w:val="23"/>
        </w:rPr>
        <w:t>getConnection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()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SQLException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try </w:t>
      </w:r>
      <w:r>
        <w:rPr>
          <w:rFonts w:ascii="Courier New" w:hAnsi="Courier New" w:cs="Courier New"/>
          <w:color w:val="A9B7C6"/>
          <w:sz w:val="23"/>
          <w:szCs w:val="23"/>
        </w:rPr>
        <w:t>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    String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url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 = </w:t>
      </w:r>
      <w:r>
        <w:rPr>
          <w:rFonts w:ascii="Courier New" w:hAnsi="Courier New" w:cs="Courier New"/>
          <w:color w:val="6A8759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6A8759"/>
          <w:sz w:val="23"/>
          <w:szCs w:val="23"/>
        </w:rPr>
        <w:t>jdbc:mysql</w:t>
      </w:r>
      <w:proofErr w:type="spellEnd"/>
      <w:r>
        <w:rPr>
          <w:rFonts w:ascii="Courier New" w:hAnsi="Courier New" w:cs="Courier New"/>
          <w:color w:val="6A8759"/>
          <w:sz w:val="23"/>
          <w:szCs w:val="23"/>
        </w:rPr>
        <w:t>://w.rdc.sae.sina.com.cn:3307/</w:t>
      </w:r>
      <w:proofErr w:type="spellStart"/>
      <w:r>
        <w:rPr>
          <w:rFonts w:ascii="Courier New" w:hAnsi="Courier New" w:cs="Courier New"/>
          <w:color w:val="6A8759"/>
          <w:sz w:val="23"/>
          <w:szCs w:val="23"/>
        </w:rPr>
        <w:t>app_libuzi</w:t>
      </w:r>
      <w:proofErr w:type="spellEnd"/>
      <w:r>
        <w:rPr>
          <w:rFonts w:ascii="Courier New" w:hAnsi="Courier New" w:cs="Courier New"/>
          <w:color w:val="6A8759"/>
          <w:sz w:val="23"/>
          <w:szCs w:val="23"/>
        </w:rPr>
        <w:t>"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String username = </w:t>
      </w:r>
      <w:r>
        <w:rPr>
          <w:rFonts w:ascii="Courier New" w:hAnsi="Courier New" w:cs="Courier New"/>
          <w:color w:val="6A8759"/>
          <w:sz w:val="23"/>
          <w:szCs w:val="23"/>
        </w:rPr>
        <w:t>"*********"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String password = </w:t>
      </w:r>
      <w:r>
        <w:rPr>
          <w:rFonts w:ascii="Courier New" w:hAnsi="Courier New" w:cs="Courier New"/>
          <w:color w:val="6A8759"/>
          <w:sz w:val="23"/>
          <w:szCs w:val="23"/>
        </w:rPr>
        <w:t>"*************************************"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Driver foo =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new </w:t>
      </w:r>
      <w:r>
        <w:rPr>
          <w:rFonts w:ascii="Courier New" w:hAnsi="Courier New" w:cs="Courier New"/>
          <w:color w:val="A9B7C6"/>
          <w:sz w:val="23"/>
          <w:szCs w:val="23"/>
        </w:rPr>
        <w:t>Driver()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 xml:space="preserve">connection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DriverManager.</w:t>
      </w:r>
      <w:r>
        <w:rPr>
          <w:rFonts w:ascii="Courier New" w:hAnsi="Courier New" w:cs="Courier New"/>
          <w:i/>
          <w:iCs/>
          <w:color w:val="A9B7C6"/>
          <w:sz w:val="23"/>
          <w:szCs w:val="23"/>
        </w:rPr>
        <w:t>getConnection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url</w:t>
      </w:r>
      <w:proofErr w:type="spellEnd"/>
      <w:r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>
        <w:rPr>
          <w:rFonts w:ascii="Courier New" w:hAnsi="Courier New" w:cs="Courier New"/>
          <w:color w:val="A9B7C6"/>
          <w:sz w:val="23"/>
          <w:szCs w:val="23"/>
        </w:rPr>
        <w:t>username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>
        <w:rPr>
          <w:rFonts w:ascii="Courier New" w:hAnsi="Courier New" w:cs="Courier New"/>
          <w:color w:val="A9B7C6"/>
          <w:sz w:val="23"/>
          <w:szCs w:val="23"/>
        </w:rPr>
        <w:t>password)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</w:r>
      <w:r>
        <w:rPr>
          <w:rFonts w:ascii="Courier New" w:hAnsi="Courier New" w:cs="Courier New"/>
          <w:color w:val="CC7832"/>
          <w:sz w:val="23"/>
          <w:szCs w:val="23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A8759"/>
          <w:sz w:val="23"/>
          <w:szCs w:val="23"/>
        </w:rPr>
        <w:t>"Successfully connected to the database"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}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catch </w:t>
      </w:r>
      <w:r>
        <w:rPr>
          <w:rFonts w:ascii="Courier New" w:hAnsi="Courier New" w:cs="Courier New"/>
          <w:color w:val="A9B7C6"/>
          <w:sz w:val="23"/>
          <w:szCs w:val="23"/>
        </w:rPr>
        <w:t>(Exception e)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A8759"/>
          <w:sz w:val="23"/>
          <w:szCs w:val="23"/>
        </w:rPr>
        <w:t>"Failed to connect the database"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return 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connection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>}</w:t>
      </w:r>
    </w:p>
    <w:p w:rsidR="000542FE" w:rsidRPr="000542FE" w:rsidRDefault="000542FE" w:rsidP="00724773">
      <w:r>
        <w:tab/>
      </w:r>
      <w:r>
        <w:rPr>
          <w:rFonts w:hint="eastAsia"/>
        </w:rPr>
        <w:t>（其中的用户名与密码在项目中为</w:t>
      </w:r>
      <w:r>
        <w:rPr>
          <w:rFonts w:hint="eastAsia"/>
        </w:rPr>
        <w:t>SAE</w:t>
      </w:r>
      <w:r>
        <w:rPr>
          <w:rFonts w:hint="eastAsia"/>
        </w:rPr>
        <w:t>提供的用户名密码，此处未写出）</w:t>
      </w:r>
    </w:p>
    <w:p w:rsidR="0034509E" w:rsidRPr="000F6CAD" w:rsidRDefault="00783D23" w:rsidP="0034509E">
      <w:pPr>
        <w:pStyle w:val="10"/>
        <w:numPr>
          <w:ilvl w:val="0"/>
          <w:numId w:val="2"/>
        </w:numPr>
        <w:rPr>
          <w:sz w:val="32"/>
          <w:szCs w:val="32"/>
        </w:rPr>
      </w:pPr>
      <w:bookmarkStart w:id="22" w:name="_Toc387752309"/>
      <w:r>
        <w:rPr>
          <w:rFonts w:hint="eastAsia"/>
          <w:sz w:val="32"/>
          <w:szCs w:val="32"/>
          <w:lang w:eastAsia="zh-CN"/>
        </w:rPr>
        <w:t>图书</w:t>
      </w:r>
      <w:proofErr w:type="spellStart"/>
      <w:r>
        <w:rPr>
          <w:rFonts w:hint="eastAsia"/>
          <w:sz w:val="32"/>
          <w:szCs w:val="32"/>
          <w:lang w:eastAsia="zh-CN"/>
        </w:rPr>
        <w:t>SaaS</w:t>
      </w:r>
      <w:r>
        <w:rPr>
          <w:rFonts w:hint="eastAsia"/>
          <w:sz w:val="32"/>
          <w:szCs w:val="32"/>
          <w:lang w:eastAsia="zh-CN"/>
        </w:rPr>
        <w:t>的</w:t>
      </w:r>
      <w:r w:rsidR="00DA2CB8">
        <w:rPr>
          <w:rFonts w:hint="eastAsia"/>
          <w:sz w:val="32"/>
          <w:szCs w:val="32"/>
          <w:lang w:eastAsia="zh-CN"/>
        </w:rPr>
        <w:t>SAE</w:t>
      </w:r>
      <w:r w:rsidR="00DA2CB8">
        <w:rPr>
          <w:rFonts w:hint="eastAsia"/>
          <w:sz w:val="32"/>
          <w:szCs w:val="32"/>
          <w:lang w:eastAsia="zh-CN"/>
        </w:rPr>
        <w:t>部署</w:t>
      </w:r>
      <w:bookmarkEnd w:id="22"/>
      <w:proofErr w:type="spellEnd"/>
    </w:p>
    <w:p w:rsidR="0034509E" w:rsidRDefault="00DA2CB8" w:rsidP="0034509E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23" w:name="_Toc387752310"/>
      <w:r>
        <w:rPr>
          <w:rFonts w:ascii="Times New Roman" w:hint="eastAsia"/>
          <w:sz w:val="30"/>
          <w:szCs w:val="30"/>
          <w:lang w:eastAsia="zh-CN"/>
        </w:rPr>
        <w:t>步骤</w:t>
      </w:r>
      <w:bookmarkEnd w:id="23"/>
    </w:p>
    <w:p w:rsidR="00CD7804" w:rsidRDefault="00C60032" w:rsidP="00E20FF6">
      <w:pPr>
        <w:ind w:firstLine="420"/>
        <w:rPr>
          <w:noProof/>
        </w:rPr>
      </w:pPr>
      <w:r>
        <w:rPr>
          <w:rFonts w:hint="eastAsia"/>
          <w:lang w:val="x-none"/>
        </w:rPr>
        <w:t>1</w:t>
      </w:r>
      <w:r>
        <w:rPr>
          <w:lang w:val="x-none"/>
        </w:rPr>
        <w:t>.</w:t>
      </w:r>
      <w:r w:rsidRPr="00C600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191D40" wp14:editId="22D0FA25">
            <wp:extent cx="5274310" cy="23495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32" w:rsidRDefault="00C60032" w:rsidP="00E20FF6">
      <w:pPr>
        <w:ind w:firstLine="420"/>
        <w:rPr>
          <w:noProof/>
        </w:rPr>
      </w:pPr>
      <w:r>
        <w:rPr>
          <w:noProof/>
        </w:rPr>
        <w:t>在新浪云页面右上角</w:t>
      </w:r>
      <w:r>
        <w:rPr>
          <w:rFonts w:hint="eastAsia"/>
          <w:noProof/>
        </w:rPr>
        <w:t>，</w:t>
      </w:r>
      <w:r>
        <w:rPr>
          <w:noProof/>
        </w:rPr>
        <w:t>选择用微博登录</w:t>
      </w:r>
      <w:r>
        <w:rPr>
          <w:rFonts w:hint="eastAsia"/>
          <w:noProof/>
        </w:rPr>
        <w:t>，</w:t>
      </w:r>
      <w:r>
        <w:rPr>
          <w:noProof/>
        </w:rPr>
        <w:t>即完成了用户注册</w:t>
      </w:r>
      <w:r>
        <w:rPr>
          <w:rFonts w:hint="eastAsia"/>
          <w:noProof/>
        </w:rPr>
        <w:t>。</w:t>
      </w:r>
    </w:p>
    <w:p w:rsidR="00C60032" w:rsidRDefault="00C60032" w:rsidP="00E20FF6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2.</w:t>
      </w:r>
    </w:p>
    <w:p w:rsidR="00C60032" w:rsidRDefault="00C60032" w:rsidP="00E20FF6">
      <w:pPr>
        <w:ind w:firstLine="420"/>
        <w:rPr>
          <w:lang w:val="x-none"/>
        </w:rPr>
      </w:pPr>
      <w:r>
        <w:rPr>
          <w:noProof/>
        </w:rPr>
        <w:lastRenderedPageBreak/>
        <w:drawing>
          <wp:inline distT="0" distB="0" distL="0" distR="0" wp14:anchorId="47E137A8" wp14:editId="5AC0F96E">
            <wp:extent cx="2895600" cy="32099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32" w:rsidRDefault="00C60032" w:rsidP="00E20FF6">
      <w:pPr>
        <w:ind w:firstLine="420"/>
        <w:rPr>
          <w:lang w:val="x-none"/>
        </w:rPr>
      </w:pPr>
      <w:r>
        <w:rPr>
          <w:rFonts w:hint="eastAsia"/>
          <w:lang w:val="x-none"/>
        </w:rPr>
        <w:t>在左上方，选择控制台中的云应用；</w:t>
      </w:r>
    </w:p>
    <w:p w:rsidR="00C60032" w:rsidRDefault="00C60032" w:rsidP="00E20FF6">
      <w:pPr>
        <w:ind w:firstLine="420"/>
        <w:rPr>
          <w:lang w:val="x-none"/>
        </w:rPr>
      </w:pPr>
      <w:r>
        <w:rPr>
          <w:rFonts w:hint="eastAsia"/>
          <w:lang w:val="x-none"/>
        </w:rPr>
        <w:t>3.</w:t>
      </w:r>
    </w:p>
    <w:p w:rsidR="00C60032" w:rsidRDefault="00C60032" w:rsidP="00E20FF6">
      <w:pPr>
        <w:ind w:firstLine="420"/>
        <w:rPr>
          <w:rFonts w:hint="eastAsia"/>
          <w:lang w:val="x-none"/>
        </w:rPr>
      </w:pPr>
      <w:r>
        <w:rPr>
          <w:noProof/>
        </w:rPr>
        <w:drawing>
          <wp:inline distT="0" distB="0" distL="0" distR="0" wp14:anchorId="595EDF4D" wp14:editId="325459FF">
            <wp:extent cx="5274310" cy="5422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32" w:rsidRDefault="00C60032" w:rsidP="00E20FF6">
      <w:pPr>
        <w:ind w:firstLine="420"/>
        <w:rPr>
          <w:lang w:val="x-none"/>
        </w:rPr>
      </w:pPr>
      <w:r>
        <w:rPr>
          <w:lang w:val="x-none"/>
        </w:rPr>
        <w:t>在应用管理处</w:t>
      </w:r>
      <w:r>
        <w:rPr>
          <w:rFonts w:hint="eastAsia"/>
          <w:lang w:val="x-none"/>
        </w:rPr>
        <w:t>，</w:t>
      </w:r>
      <w:r>
        <w:rPr>
          <w:lang w:val="x-none"/>
        </w:rPr>
        <w:t>选择创建新应用</w:t>
      </w:r>
      <w:r>
        <w:rPr>
          <w:rFonts w:hint="eastAsia"/>
          <w:lang w:val="x-none"/>
        </w:rPr>
        <w:t>。</w:t>
      </w:r>
    </w:p>
    <w:p w:rsidR="00C60032" w:rsidRDefault="00C60032" w:rsidP="00E20FF6">
      <w:pPr>
        <w:ind w:firstLine="420"/>
        <w:rPr>
          <w:rFonts w:hint="eastAsia"/>
          <w:lang w:val="x-none"/>
        </w:rPr>
      </w:pPr>
      <w:r>
        <w:rPr>
          <w:rFonts w:hint="eastAsia"/>
          <w:lang w:val="x-none"/>
        </w:rPr>
        <w:t>4.</w:t>
      </w:r>
    </w:p>
    <w:p w:rsidR="00C60032" w:rsidRDefault="00C60032" w:rsidP="00E20FF6">
      <w:pPr>
        <w:ind w:firstLine="420"/>
      </w:pPr>
      <w:r>
        <w:rPr>
          <w:noProof/>
        </w:rPr>
        <w:drawing>
          <wp:inline distT="0" distB="0" distL="0" distR="0" wp14:anchorId="289F46EE" wp14:editId="63D71B1A">
            <wp:extent cx="5274310" cy="38982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32" w:rsidRDefault="00C60032" w:rsidP="00E20FF6">
      <w:pPr>
        <w:ind w:firstLine="420"/>
      </w:pPr>
      <w:r>
        <w:rPr>
          <w:rFonts w:hint="eastAsia"/>
        </w:rPr>
        <w:lastRenderedPageBreak/>
        <w:t>选择</w:t>
      </w:r>
      <w:r>
        <w:rPr>
          <w:rFonts w:hint="eastAsia"/>
        </w:rPr>
        <w:t>JAVA</w:t>
      </w:r>
      <w:r>
        <w:rPr>
          <w:rFonts w:hint="eastAsia"/>
        </w:rPr>
        <w:t>开发语言以及其他选项，点击右侧的创建应用。</w:t>
      </w:r>
    </w:p>
    <w:p w:rsidR="00C60032" w:rsidRDefault="00C60032" w:rsidP="00E20FF6">
      <w:pPr>
        <w:ind w:firstLine="420"/>
        <w:rPr>
          <w:rFonts w:hint="eastAsia"/>
        </w:rPr>
      </w:pPr>
      <w:r>
        <w:rPr>
          <w:rFonts w:hint="eastAsia"/>
        </w:rPr>
        <w:t>5.</w:t>
      </w:r>
    </w:p>
    <w:p w:rsidR="00C60032" w:rsidRDefault="00C60032" w:rsidP="00E20FF6">
      <w:pPr>
        <w:ind w:firstLine="420"/>
      </w:pPr>
      <w:r>
        <w:rPr>
          <w:noProof/>
        </w:rPr>
        <w:drawing>
          <wp:inline distT="0" distB="0" distL="0" distR="0" wp14:anchorId="7E701B3E" wp14:editId="0147299B">
            <wp:extent cx="2676525" cy="7496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32" w:rsidRDefault="00C60032" w:rsidP="00E20FF6">
      <w:pPr>
        <w:ind w:firstLine="420"/>
      </w:pPr>
      <w:r>
        <w:t>随后进入云应用控制台中的代码管理部分</w:t>
      </w:r>
      <w:r>
        <w:rPr>
          <w:rFonts w:hint="eastAsia"/>
        </w:rPr>
        <w:t>。</w:t>
      </w:r>
    </w:p>
    <w:p w:rsidR="00C60032" w:rsidRDefault="00C60032" w:rsidP="00E20FF6">
      <w:pPr>
        <w:ind w:firstLine="420"/>
        <w:rPr>
          <w:rFonts w:hint="eastAsia"/>
        </w:rPr>
      </w:pPr>
      <w:r>
        <w:rPr>
          <w:rFonts w:hint="eastAsia"/>
        </w:rPr>
        <w:t>6.</w:t>
      </w:r>
    </w:p>
    <w:p w:rsidR="00C60032" w:rsidRDefault="00C60032" w:rsidP="00E20FF6">
      <w:pPr>
        <w:ind w:firstLine="420"/>
      </w:pPr>
      <w:r>
        <w:rPr>
          <w:noProof/>
        </w:rPr>
        <w:lastRenderedPageBreak/>
        <w:drawing>
          <wp:inline distT="0" distB="0" distL="0" distR="0" wp14:anchorId="6897E1D7" wp14:editId="2998628D">
            <wp:extent cx="5274310" cy="16484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32" w:rsidRDefault="00C60032" w:rsidP="00E20FF6">
      <w:pPr>
        <w:ind w:firstLine="420"/>
      </w:pPr>
      <w:r>
        <w:t>在代码管理中上传</w:t>
      </w:r>
      <w:r>
        <w:t>war</w:t>
      </w:r>
      <w:r w:rsidR="007F73B7">
        <w:t>包</w:t>
      </w:r>
      <w:r w:rsidR="007F73B7">
        <w:rPr>
          <w:rFonts w:hint="eastAsia"/>
        </w:rPr>
        <w:t>，</w:t>
      </w:r>
      <w:r w:rsidR="007F73B7">
        <w:t>网站即可上线运行</w:t>
      </w:r>
      <w:r w:rsidR="007F73B7">
        <w:rPr>
          <w:rFonts w:hint="eastAsia"/>
        </w:rPr>
        <w:t>。</w:t>
      </w:r>
    </w:p>
    <w:p w:rsidR="007F73B7" w:rsidRDefault="007F73B7" w:rsidP="00E20FF6">
      <w:pPr>
        <w:ind w:firstLine="420"/>
        <w:rPr>
          <w:rFonts w:hint="eastAsia"/>
        </w:rPr>
      </w:pPr>
      <w:r>
        <w:rPr>
          <w:rFonts w:hint="eastAsia"/>
        </w:rPr>
        <w:t>7.</w:t>
      </w:r>
    </w:p>
    <w:p w:rsidR="007F73B7" w:rsidRDefault="007F73B7" w:rsidP="00E20FF6">
      <w:pPr>
        <w:ind w:firstLine="420"/>
      </w:pPr>
      <w:r>
        <w:rPr>
          <w:noProof/>
        </w:rPr>
        <w:drawing>
          <wp:inline distT="0" distB="0" distL="0" distR="0" wp14:anchorId="40F2298E" wp14:editId="3AC6516A">
            <wp:extent cx="4457700" cy="50577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3B7" w:rsidRPr="00C60032" w:rsidRDefault="007F73B7" w:rsidP="00E20FF6">
      <w:pPr>
        <w:ind w:firstLine="420"/>
        <w:rPr>
          <w:rFonts w:hint="eastAsia"/>
        </w:rPr>
      </w:pPr>
      <w:r>
        <w:t>在数据库中选择共享型</w:t>
      </w:r>
      <w:r>
        <w:t>MySQL</w:t>
      </w:r>
      <w:r>
        <w:rPr>
          <w:rFonts w:hint="eastAsia"/>
        </w:rPr>
        <w:t>，</w:t>
      </w:r>
      <w:r>
        <w:t>创建数据库与数据表</w:t>
      </w:r>
      <w:r>
        <w:rPr>
          <w:rFonts w:hint="eastAsia"/>
        </w:rPr>
        <w:t>，</w:t>
      </w:r>
      <w:r>
        <w:t>即可上线工作</w:t>
      </w:r>
      <w:r>
        <w:rPr>
          <w:rFonts w:hint="eastAsia"/>
        </w:rPr>
        <w:t>。</w:t>
      </w:r>
    </w:p>
    <w:p w:rsidR="00783D23" w:rsidRDefault="00D514F5" w:rsidP="00783D23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24" w:name="_Toc387752311"/>
      <w:r>
        <w:rPr>
          <w:rFonts w:ascii="Times New Roman" w:hint="eastAsia"/>
          <w:sz w:val="30"/>
          <w:szCs w:val="30"/>
          <w:lang w:eastAsia="zh-CN"/>
        </w:rPr>
        <w:t>外在访问</w:t>
      </w:r>
      <w:r w:rsidR="00DA2CB8">
        <w:rPr>
          <w:rFonts w:ascii="Times New Roman" w:hint="eastAsia"/>
          <w:sz w:val="30"/>
          <w:szCs w:val="30"/>
          <w:lang w:eastAsia="zh-CN"/>
        </w:rPr>
        <w:t>结果</w:t>
      </w:r>
      <w:bookmarkEnd w:id="24"/>
    </w:p>
    <w:p w:rsidR="006D1BBB" w:rsidRDefault="006D1BBB" w:rsidP="005A65B1">
      <w:pPr>
        <w:ind w:firstLine="420"/>
        <w:rPr>
          <w:lang w:val="x-none"/>
        </w:rPr>
      </w:pPr>
      <w:r>
        <w:rPr>
          <w:rFonts w:hint="eastAsia"/>
          <w:lang w:val="x-none"/>
        </w:rPr>
        <w:t>给出访问</w:t>
      </w:r>
      <w:proofErr w:type="spellStart"/>
      <w:r>
        <w:rPr>
          <w:rFonts w:hint="eastAsia"/>
          <w:lang w:val="x-none"/>
        </w:rPr>
        <w:t>SAE</w:t>
      </w:r>
      <w:r>
        <w:rPr>
          <w:rFonts w:hint="eastAsia"/>
          <w:lang w:val="x-none"/>
        </w:rPr>
        <w:t>上的图书</w:t>
      </w:r>
      <w:r>
        <w:rPr>
          <w:rFonts w:hint="eastAsia"/>
          <w:lang w:val="x-none"/>
        </w:rPr>
        <w:t>SaaS</w:t>
      </w:r>
      <w:proofErr w:type="spellEnd"/>
      <w:r>
        <w:rPr>
          <w:rFonts w:hint="eastAsia"/>
          <w:lang w:val="x-none"/>
        </w:rPr>
        <w:t>的屏幕截图结果，要展示出核心功能。</w:t>
      </w:r>
      <w:r w:rsidR="005A65B1">
        <w:rPr>
          <w:rFonts w:hint="eastAsia"/>
          <w:lang w:val="x-none"/>
        </w:rPr>
        <w:t>截图要带浏览器标题栏和地址栏</w:t>
      </w:r>
      <w:r w:rsidR="005A65B1" w:rsidRPr="005A65B1">
        <w:rPr>
          <w:rFonts w:hint="eastAsia"/>
          <w:lang w:val="x-none"/>
        </w:rPr>
        <w:t>。</w:t>
      </w:r>
    </w:p>
    <w:p w:rsidR="007F73B7" w:rsidRDefault="007F73B7" w:rsidP="005A65B1">
      <w:pPr>
        <w:ind w:firstLine="420"/>
      </w:pPr>
      <w:r>
        <w:rPr>
          <w:rFonts w:hint="eastAsia"/>
          <w:lang w:val="x-none"/>
        </w:rPr>
        <w:t xml:space="preserve">1. </w:t>
      </w:r>
      <w:r>
        <w:rPr>
          <w:rFonts w:hint="eastAsia"/>
        </w:rPr>
        <w:t>首页</w:t>
      </w:r>
    </w:p>
    <w:p w:rsidR="007F73B7" w:rsidRDefault="007F73B7" w:rsidP="005A65B1">
      <w:pPr>
        <w:ind w:firstLine="420"/>
      </w:pPr>
      <w:r>
        <w:lastRenderedPageBreak/>
        <w:t>首页提供了按照作者名对图书的搜索</w:t>
      </w:r>
      <w:r>
        <w:rPr>
          <w:rFonts w:hint="eastAsia"/>
        </w:rPr>
        <w:t>：</w:t>
      </w:r>
    </w:p>
    <w:p w:rsidR="007F73B7" w:rsidRDefault="007F73B7" w:rsidP="005A65B1">
      <w:pPr>
        <w:ind w:firstLine="420"/>
      </w:pPr>
      <w:r>
        <w:rPr>
          <w:noProof/>
        </w:rPr>
        <w:drawing>
          <wp:inline distT="0" distB="0" distL="0" distR="0" wp14:anchorId="29D61261" wp14:editId="45E140D0">
            <wp:extent cx="5274310" cy="7029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3B7" w:rsidRDefault="007F73B7" w:rsidP="005A65B1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搜索结果</w:t>
      </w:r>
    </w:p>
    <w:p w:rsidR="0051008B" w:rsidRDefault="0051008B" w:rsidP="005A65B1">
      <w:pPr>
        <w:ind w:firstLine="420"/>
        <w:rPr>
          <w:rFonts w:hint="eastAsia"/>
        </w:rPr>
      </w:pPr>
      <w:r>
        <w:t>对于作者的每一本书</w:t>
      </w:r>
      <w:r>
        <w:rPr>
          <w:rFonts w:hint="eastAsia"/>
        </w:rPr>
        <w:t>，</w:t>
      </w:r>
      <w:r>
        <w:t>都列出了书名与显示详细信息的链接与返回首页的链接</w:t>
      </w:r>
      <w:r>
        <w:rPr>
          <w:rFonts w:hint="eastAsia"/>
        </w:rPr>
        <w:t>。</w:t>
      </w:r>
    </w:p>
    <w:p w:rsidR="007F73B7" w:rsidRDefault="0051008B" w:rsidP="005A65B1">
      <w:pPr>
        <w:ind w:firstLine="420"/>
      </w:pPr>
      <w:r>
        <w:rPr>
          <w:noProof/>
        </w:rPr>
        <w:drawing>
          <wp:inline distT="0" distB="0" distL="0" distR="0" wp14:anchorId="47FF1269" wp14:editId="4CD7D5AF">
            <wp:extent cx="5274310" cy="85407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8B" w:rsidRDefault="0051008B" w:rsidP="005A65B1">
      <w:pPr>
        <w:ind w:firstLine="420"/>
      </w:pPr>
      <w:r>
        <w:t>对于书目中没有的作者</w:t>
      </w:r>
      <w:r>
        <w:rPr>
          <w:rFonts w:hint="eastAsia"/>
        </w:rPr>
        <w:t>，</w:t>
      </w:r>
      <w:r>
        <w:t>给出正确的提示信息</w:t>
      </w:r>
      <w:r>
        <w:rPr>
          <w:rFonts w:hint="eastAsia"/>
        </w:rPr>
        <w:t>。</w:t>
      </w:r>
    </w:p>
    <w:p w:rsidR="0051008B" w:rsidRDefault="0051008B" w:rsidP="005A65B1">
      <w:pPr>
        <w:ind w:firstLine="420"/>
      </w:pPr>
      <w:r>
        <w:rPr>
          <w:noProof/>
        </w:rPr>
        <w:drawing>
          <wp:inline distT="0" distB="0" distL="0" distR="0" wp14:anchorId="7DD7E044" wp14:editId="59467C74">
            <wp:extent cx="5274310" cy="54356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8B" w:rsidRDefault="0051008B" w:rsidP="005A65B1">
      <w:pPr>
        <w:ind w:firstLine="420"/>
        <w:rPr>
          <w:rFonts w:hint="eastAsia"/>
        </w:rPr>
      </w:pPr>
      <w:r>
        <w:rPr>
          <w:rFonts w:hint="eastAsia"/>
        </w:rPr>
        <w:t>3.</w:t>
      </w:r>
    </w:p>
    <w:p w:rsidR="0051008B" w:rsidRDefault="0051008B" w:rsidP="005A65B1">
      <w:pPr>
        <w:ind w:firstLine="420"/>
      </w:pPr>
      <w:r>
        <w:t>对于每本书可以给出详细信息与删除选项</w:t>
      </w:r>
      <w:r>
        <w:rPr>
          <w:rFonts w:hint="eastAsia"/>
        </w:rPr>
        <w:t>。</w:t>
      </w:r>
    </w:p>
    <w:p w:rsidR="0051008B" w:rsidRDefault="0051008B" w:rsidP="005A65B1">
      <w:pPr>
        <w:ind w:firstLine="420"/>
      </w:pPr>
      <w:r>
        <w:rPr>
          <w:noProof/>
        </w:rPr>
        <w:drawing>
          <wp:inline distT="0" distB="0" distL="0" distR="0" wp14:anchorId="0083920F" wp14:editId="07FD48F6">
            <wp:extent cx="5274310" cy="92519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8B" w:rsidRDefault="0051008B" w:rsidP="005A65B1">
      <w:pPr>
        <w:ind w:firstLine="420"/>
      </w:pPr>
      <w:r>
        <w:rPr>
          <w:rFonts w:hint="eastAsia"/>
        </w:rPr>
        <w:t>4.</w:t>
      </w:r>
    </w:p>
    <w:p w:rsidR="0051008B" w:rsidRDefault="0051008B" w:rsidP="005A65B1">
      <w:pPr>
        <w:ind w:firstLine="420"/>
      </w:pPr>
      <w:r>
        <w:t>成功删除后</w:t>
      </w:r>
      <w:r>
        <w:rPr>
          <w:rFonts w:hint="eastAsia"/>
        </w:rPr>
        <w:t>，给出反馈信息</w:t>
      </w:r>
    </w:p>
    <w:p w:rsidR="0051008B" w:rsidRDefault="0051008B" w:rsidP="005A65B1">
      <w:pPr>
        <w:ind w:firstLine="420"/>
      </w:pPr>
      <w:r>
        <w:rPr>
          <w:noProof/>
        </w:rPr>
        <w:drawing>
          <wp:inline distT="0" distB="0" distL="0" distR="0" wp14:anchorId="48406B4E" wp14:editId="777534AA">
            <wp:extent cx="5274310" cy="64452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8B" w:rsidRDefault="0051008B" w:rsidP="005A65B1">
      <w:pPr>
        <w:ind w:firstLine="420"/>
      </w:pPr>
      <w:r>
        <w:rPr>
          <w:rFonts w:hint="eastAsia"/>
        </w:rPr>
        <w:t>返回首页再次查询，可见该书目已被删除。</w:t>
      </w:r>
    </w:p>
    <w:p w:rsidR="0051008B" w:rsidRPr="007F73B7" w:rsidRDefault="0051008B" w:rsidP="005A65B1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3ED2330" wp14:editId="2DF287D1">
            <wp:extent cx="5274310" cy="80327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25" w:rsidRDefault="00057D25" w:rsidP="00523D6F">
      <w:pPr>
        <w:pStyle w:val="10"/>
        <w:numPr>
          <w:ilvl w:val="0"/>
          <w:numId w:val="2"/>
        </w:numPr>
        <w:rPr>
          <w:sz w:val="32"/>
          <w:szCs w:val="32"/>
          <w:lang w:eastAsia="zh-CN"/>
        </w:rPr>
      </w:pPr>
      <w:bookmarkStart w:id="25" w:name="_Toc387752312"/>
      <w:r>
        <w:rPr>
          <w:rFonts w:hint="eastAsia"/>
          <w:sz w:val="32"/>
          <w:szCs w:val="32"/>
          <w:lang w:eastAsia="zh-CN"/>
        </w:rPr>
        <w:t>计划与实际进度</w:t>
      </w:r>
      <w:bookmarkEnd w:id="25"/>
    </w:p>
    <w:tbl>
      <w:tblPr>
        <w:tblW w:w="52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4"/>
        <w:gridCol w:w="2259"/>
        <w:gridCol w:w="2348"/>
        <w:gridCol w:w="3083"/>
      </w:tblGrid>
      <w:tr w:rsidR="000E1EB6" w:rsidRPr="00861C0F" w:rsidTr="00CE06AF">
        <w:tc>
          <w:tcPr>
            <w:tcW w:w="608" w:type="pct"/>
          </w:tcPr>
          <w:bookmarkEnd w:id="3"/>
          <w:p w:rsidR="000E1EB6" w:rsidRPr="00861C0F" w:rsidRDefault="000E1EB6" w:rsidP="00CE06AF">
            <w:pPr>
              <w:jc w:val="center"/>
              <w:rPr>
                <w:lang w:val="x-none"/>
              </w:rPr>
            </w:pPr>
            <w:r w:rsidRPr="00861C0F">
              <w:rPr>
                <w:rFonts w:hint="eastAsia"/>
                <w:lang w:val="x-none"/>
              </w:rPr>
              <w:t>任务编号</w:t>
            </w:r>
          </w:p>
        </w:tc>
        <w:tc>
          <w:tcPr>
            <w:tcW w:w="1290" w:type="pct"/>
          </w:tcPr>
          <w:p w:rsidR="000E1EB6" w:rsidRPr="00861C0F" w:rsidRDefault="000E1EB6" w:rsidP="00CE06AF">
            <w:pPr>
              <w:jc w:val="center"/>
              <w:rPr>
                <w:lang w:val="x-none"/>
              </w:rPr>
            </w:pPr>
            <w:r w:rsidRPr="00861C0F">
              <w:rPr>
                <w:rFonts w:hint="eastAsia"/>
                <w:lang w:val="x-none"/>
              </w:rPr>
              <w:t>计划时间长度（分钟）</w:t>
            </w:r>
          </w:p>
        </w:tc>
        <w:tc>
          <w:tcPr>
            <w:tcW w:w="1341" w:type="pct"/>
          </w:tcPr>
          <w:p w:rsidR="000E1EB6" w:rsidRPr="00861C0F" w:rsidRDefault="000E1EB6" w:rsidP="00CE06AF">
            <w:pPr>
              <w:jc w:val="center"/>
              <w:rPr>
                <w:lang w:val="x-none"/>
              </w:rPr>
            </w:pPr>
            <w:r w:rsidRPr="00861C0F">
              <w:rPr>
                <w:rFonts w:hint="eastAsia"/>
                <w:lang w:val="x-none"/>
              </w:rPr>
              <w:t>实际耗费时间（分钟）</w:t>
            </w:r>
          </w:p>
        </w:tc>
        <w:tc>
          <w:tcPr>
            <w:tcW w:w="1761" w:type="pct"/>
          </w:tcPr>
          <w:p w:rsidR="000E1EB6" w:rsidRPr="00861C0F" w:rsidRDefault="000E1EB6" w:rsidP="00CE06AF">
            <w:pPr>
              <w:jc w:val="center"/>
              <w:rPr>
                <w:lang w:val="x-none"/>
              </w:rPr>
            </w:pPr>
            <w:r w:rsidRPr="00861C0F">
              <w:rPr>
                <w:rFonts w:hint="eastAsia"/>
                <w:lang w:val="x-none"/>
              </w:rPr>
              <w:t>提前或延期的原因分析</w:t>
            </w:r>
          </w:p>
        </w:tc>
      </w:tr>
      <w:tr w:rsidR="000E1EB6" w:rsidRPr="00861C0F" w:rsidTr="00CE06AF">
        <w:tc>
          <w:tcPr>
            <w:tcW w:w="608" w:type="pct"/>
          </w:tcPr>
          <w:p w:rsidR="000E1EB6" w:rsidRPr="00861C0F" w:rsidRDefault="00C951C0" w:rsidP="00CE06A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1</w:t>
            </w:r>
          </w:p>
        </w:tc>
        <w:tc>
          <w:tcPr>
            <w:tcW w:w="1290" w:type="pct"/>
          </w:tcPr>
          <w:p w:rsidR="000E1EB6" w:rsidRPr="00861C0F" w:rsidRDefault="00C951C0" w:rsidP="00CE06A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40</w:t>
            </w:r>
          </w:p>
        </w:tc>
        <w:tc>
          <w:tcPr>
            <w:tcW w:w="1341" w:type="pct"/>
          </w:tcPr>
          <w:p w:rsidR="000E1EB6" w:rsidRPr="00861C0F" w:rsidRDefault="00C951C0" w:rsidP="00CE06A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30</w:t>
            </w:r>
          </w:p>
        </w:tc>
        <w:tc>
          <w:tcPr>
            <w:tcW w:w="1761" w:type="pct"/>
          </w:tcPr>
          <w:p w:rsidR="000E1EB6" w:rsidRPr="00861C0F" w:rsidRDefault="00C951C0" w:rsidP="00CE06AF">
            <w:pPr>
              <w:rPr>
                <w:rFonts w:hint="eastAsia"/>
                <w:lang w:val="x-none"/>
              </w:rPr>
            </w:pPr>
            <w:r>
              <w:rPr>
                <w:lang w:val="x-none"/>
              </w:rPr>
              <w:t>由于使用了</w:t>
            </w:r>
            <w:proofErr w:type="spellStart"/>
            <w:r>
              <w:rPr>
                <w:lang w:val="x-none"/>
              </w:rPr>
              <w:t>IDEA</w:t>
            </w:r>
            <w:r>
              <w:rPr>
                <w:rFonts w:hint="eastAsia"/>
                <w:lang w:val="x-none"/>
              </w:rPr>
              <w:t>，</w:t>
            </w:r>
            <w:r>
              <w:rPr>
                <w:lang w:val="x-none"/>
              </w:rPr>
              <w:t>项目的配置比预想简单</w:t>
            </w:r>
            <w:proofErr w:type="spellEnd"/>
          </w:p>
        </w:tc>
      </w:tr>
      <w:tr w:rsidR="000E1EB6" w:rsidRPr="00861C0F" w:rsidTr="00CE06AF">
        <w:tc>
          <w:tcPr>
            <w:tcW w:w="608" w:type="pct"/>
          </w:tcPr>
          <w:p w:rsidR="000E1EB6" w:rsidRPr="00861C0F" w:rsidRDefault="00C951C0" w:rsidP="00CE06A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2</w:t>
            </w:r>
          </w:p>
        </w:tc>
        <w:tc>
          <w:tcPr>
            <w:tcW w:w="1290" w:type="pct"/>
          </w:tcPr>
          <w:p w:rsidR="000E1EB6" w:rsidRPr="00861C0F" w:rsidRDefault="00C951C0" w:rsidP="00CE06A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120</w:t>
            </w:r>
          </w:p>
        </w:tc>
        <w:tc>
          <w:tcPr>
            <w:tcW w:w="1341" w:type="pct"/>
          </w:tcPr>
          <w:p w:rsidR="000E1EB6" w:rsidRPr="00861C0F" w:rsidRDefault="00C951C0" w:rsidP="00CE06A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150</w:t>
            </w:r>
          </w:p>
        </w:tc>
        <w:tc>
          <w:tcPr>
            <w:tcW w:w="1761" w:type="pct"/>
          </w:tcPr>
          <w:p w:rsidR="000E1EB6" w:rsidRPr="00861C0F" w:rsidRDefault="00C951C0" w:rsidP="00CE06AF">
            <w:pPr>
              <w:rPr>
                <w:rFonts w:hint="eastAsia"/>
                <w:lang w:val="x-none"/>
              </w:rPr>
            </w:pPr>
            <w:r>
              <w:rPr>
                <w:lang w:val="x-none"/>
              </w:rPr>
              <w:t>对</w:t>
            </w:r>
            <w:proofErr w:type="spellStart"/>
            <w:r>
              <w:rPr>
                <w:lang w:val="x-none"/>
              </w:rPr>
              <w:t>MySQL</w:t>
            </w:r>
            <w:r>
              <w:rPr>
                <w:lang w:val="x-none"/>
              </w:rPr>
              <w:t>与</w:t>
            </w:r>
            <w:r>
              <w:rPr>
                <w:lang w:val="x-none"/>
              </w:rPr>
              <w:t>JDBC</w:t>
            </w:r>
            <w:r>
              <w:rPr>
                <w:lang w:val="x-none"/>
              </w:rPr>
              <w:t>不熟悉</w:t>
            </w:r>
            <w:r>
              <w:rPr>
                <w:rFonts w:hint="eastAsia"/>
                <w:lang w:val="x-none"/>
              </w:rPr>
              <w:t>，</w:t>
            </w:r>
            <w:r>
              <w:rPr>
                <w:lang w:val="x-none"/>
              </w:rPr>
              <w:t>在</w:t>
            </w:r>
            <w:r>
              <w:rPr>
                <w:lang w:val="x-none"/>
              </w:rPr>
              <w:lastRenderedPageBreak/>
              <w:t>Struts</w:t>
            </w:r>
            <w:r>
              <w:rPr>
                <w:lang w:val="x-none"/>
              </w:rPr>
              <w:t>联接</w:t>
            </w:r>
            <w:r>
              <w:rPr>
                <w:lang w:val="x-none"/>
              </w:rPr>
              <w:t>MySQL</w:t>
            </w:r>
            <w:r>
              <w:rPr>
                <w:lang w:val="x-none"/>
              </w:rPr>
              <w:t>时出现了困难</w:t>
            </w:r>
            <w:proofErr w:type="spellEnd"/>
          </w:p>
        </w:tc>
      </w:tr>
      <w:tr w:rsidR="000E1EB6" w:rsidRPr="00861C0F" w:rsidTr="00CE06AF">
        <w:tc>
          <w:tcPr>
            <w:tcW w:w="608" w:type="pct"/>
          </w:tcPr>
          <w:p w:rsidR="000E1EB6" w:rsidRPr="00861C0F" w:rsidRDefault="00C951C0" w:rsidP="00CE06A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lastRenderedPageBreak/>
              <w:t>3</w:t>
            </w:r>
          </w:p>
        </w:tc>
        <w:tc>
          <w:tcPr>
            <w:tcW w:w="1290" w:type="pct"/>
          </w:tcPr>
          <w:p w:rsidR="000E1EB6" w:rsidRPr="00861C0F" w:rsidRDefault="00C951C0" w:rsidP="00CE06A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90</w:t>
            </w:r>
          </w:p>
        </w:tc>
        <w:tc>
          <w:tcPr>
            <w:tcW w:w="1341" w:type="pct"/>
          </w:tcPr>
          <w:p w:rsidR="000E1EB6" w:rsidRPr="003A36A9" w:rsidRDefault="00C951C0" w:rsidP="00CE06AF">
            <w:r>
              <w:rPr>
                <w:rFonts w:hint="eastAsia"/>
              </w:rPr>
              <w:t>120</w:t>
            </w:r>
          </w:p>
        </w:tc>
        <w:tc>
          <w:tcPr>
            <w:tcW w:w="1761" w:type="pct"/>
          </w:tcPr>
          <w:p w:rsidR="000E1EB6" w:rsidRPr="00861C0F" w:rsidRDefault="00C951C0" w:rsidP="00CE06AF">
            <w:pPr>
              <w:rPr>
                <w:lang w:val="x-none"/>
              </w:rPr>
            </w:pPr>
            <w:r>
              <w:rPr>
                <w:lang w:val="x-none"/>
              </w:rPr>
              <w:t>对于在</w:t>
            </w:r>
            <w:r>
              <w:rPr>
                <w:lang w:val="x-none"/>
              </w:rPr>
              <w:t>Struts2</w:t>
            </w:r>
            <w:r>
              <w:rPr>
                <w:lang w:val="x-none"/>
              </w:rPr>
              <w:t>中使用</w:t>
            </w:r>
            <w:proofErr w:type="spellStart"/>
            <w:r>
              <w:rPr>
                <w:lang w:val="x-none"/>
              </w:rPr>
              <w:t>url</w:t>
            </w:r>
            <w:r>
              <w:rPr>
                <w:lang w:val="x-none"/>
              </w:rPr>
              <w:t>进行页面跳转不熟悉</w:t>
            </w:r>
            <w:r>
              <w:rPr>
                <w:rFonts w:hint="eastAsia"/>
                <w:lang w:val="x-none"/>
              </w:rPr>
              <w:t>，</w:t>
            </w:r>
            <w:r>
              <w:rPr>
                <w:lang w:val="x-none"/>
              </w:rPr>
              <w:t>走了一些弯路</w:t>
            </w:r>
            <w:proofErr w:type="spellEnd"/>
          </w:p>
        </w:tc>
      </w:tr>
      <w:tr w:rsidR="00C951C0" w:rsidRPr="00861C0F" w:rsidTr="00CE06AF">
        <w:tc>
          <w:tcPr>
            <w:tcW w:w="608" w:type="pct"/>
          </w:tcPr>
          <w:p w:rsidR="00C951C0" w:rsidRDefault="00E82608" w:rsidP="00CE06AF">
            <w:pPr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4</w:t>
            </w:r>
          </w:p>
        </w:tc>
        <w:tc>
          <w:tcPr>
            <w:tcW w:w="1290" w:type="pct"/>
          </w:tcPr>
          <w:p w:rsidR="00C951C0" w:rsidRDefault="00C951C0" w:rsidP="00CE06AF">
            <w:pPr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30</w:t>
            </w:r>
          </w:p>
        </w:tc>
        <w:tc>
          <w:tcPr>
            <w:tcW w:w="1341" w:type="pct"/>
          </w:tcPr>
          <w:p w:rsidR="00C951C0" w:rsidRDefault="00C951C0" w:rsidP="00CE06AF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761" w:type="pct"/>
          </w:tcPr>
          <w:p w:rsidR="00C951C0" w:rsidRPr="00861C0F" w:rsidRDefault="00C951C0" w:rsidP="00CE06AF">
            <w:pPr>
              <w:rPr>
                <w:rFonts w:hint="eastAsia"/>
                <w:lang w:val="x-none"/>
              </w:rPr>
            </w:pPr>
            <w:r>
              <w:rPr>
                <w:lang w:val="x-none"/>
              </w:rPr>
              <w:t>上线</w:t>
            </w:r>
            <w:proofErr w:type="spellStart"/>
            <w:r>
              <w:rPr>
                <w:lang w:val="x-none"/>
              </w:rPr>
              <w:t>SAE</w:t>
            </w:r>
            <w:r>
              <w:rPr>
                <w:lang w:val="x-none"/>
              </w:rPr>
              <w:t>时遇到了困难</w:t>
            </w:r>
            <w:r>
              <w:rPr>
                <w:rFonts w:hint="eastAsia"/>
                <w:lang w:val="x-none"/>
              </w:rPr>
              <w:t>，</w:t>
            </w:r>
            <w:r>
              <w:rPr>
                <w:lang w:val="x-none"/>
              </w:rPr>
              <w:t>原因是</w:t>
            </w:r>
            <w:r>
              <w:rPr>
                <w:lang w:val="x-none"/>
              </w:rPr>
              <w:t>JDBC</w:t>
            </w:r>
            <w:r>
              <w:rPr>
                <w:lang w:val="x-none"/>
              </w:rPr>
              <w:t>版本与</w:t>
            </w:r>
            <w:r>
              <w:rPr>
                <w:lang w:val="x-none"/>
              </w:rPr>
              <w:t>SAE</w:t>
            </w:r>
            <w:r>
              <w:rPr>
                <w:lang w:val="x-none"/>
              </w:rPr>
              <w:t>的</w:t>
            </w:r>
            <w:r>
              <w:rPr>
                <w:lang w:val="x-none"/>
              </w:rPr>
              <w:t>Tomcat</w:t>
            </w:r>
            <w:r>
              <w:rPr>
                <w:lang w:val="x-none"/>
              </w:rPr>
              <w:t>版本不兼容</w:t>
            </w:r>
            <w:proofErr w:type="spellEnd"/>
          </w:p>
        </w:tc>
      </w:tr>
    </w:tbl>
    <w:p w:rsidR="000E1EB6" w:rsidRPr="00523D6F" w:rsidRDefault="000E1EB6" w:rsidP="000E1EB6">
      <w:pPr>
        <w:pStyle w:val="10"/>
        <w:numPr>
          <w:ilvl w:val="0"/>
          <w:numId w:val="2"/>
        </w:numPr>
        <w:rPr>
          <w:sz w:val="32"/>
          <w:szCs w:val="32"/>
        </w:rPr>
      </w:pPr>
      <w:bookmarkStart w:id="26" w:name="_Toc387749659"/>
      <w:bookmarkStart w:id="27" w:name="_Toc387752313"/>
      <w:proofErr w:type="spellStart"/>
      <w:r>
        <w:rPr>
          <w:rFonts w:hint="eastAsia"/>
          <w:sz w:val="32"/>
          <w:szCs w:val="32"/>
        </w:rPr>
        <w:t>小结</w:t>
      </w:r>
      <w:bookmarkEnd w:id="26"/>
      <w:bookmarkEnd w:id="27"/>
      <w:proofErr w:type="spellEnd"/>
    </w:p>
    <w:p w:rsidR="00523D6F" w:rsidRDefault="00E82608" w:rsidP="00026B3B">
      <w:pPr>
        <w:ind w:leftChars="200" w:left="420"/>
        <w:rPr>
          <w:lang w:val="x-none"/>
        </w:rPr>
      </w:pPr>
      <w:r>
        <w:rPr>
          <w:lang w:val="x-none"/>
        </w:rPr>
        <w:tab/>
      </w:r>
      <w:r>
        <w:rPr>
          <w:rFonts w:hint="eastAsia"/>
          <w:lang w:val="x-none"/>
        </w:rPr>
        <w:t>本次实验中，我完成了一个简单的</w:t>
      </w:r>
      <w:proofErr w:type="spellStart"/>
      <w:r>
        <w:rPr>
          <w:rFonts w:hint="eastAsia"/>
          <w:lang w:val="x-none"/>
        </w:rPr>
        <w:t>JSP</w:t>
      </w:r>
      <w:r>
        <w:rPr>
          <w:rFonts w:hint="eastAsia"/>
          <w:lang w:val="x-none"/>
        </w:rPr>
        <w:t>网站的编写与上线运行。在此前，我没有过任何</w:t>
      </w:r>
      <w:r>
        <w:rPr>
          <w:rFonts w:hint="eastAsia"/>
          <w:lang w:val="x-none"/>
        </w:rPr>
        <w:t>Web</w:t>
      </w:r>
      <w:proofErr w:type="spellEnd"/>
      <w:r>
        <w:rPr>
          <w:rFonts w:hint="eastAsia"/>
          <w:lang w:val="x-none"/>
        </w:rPr>
        <w:t>开发的经历与经验，所以这次实验对于我来说是一个比较大的挑战。为了完成此次实验，我详细地学习了</w:t>
      </w:r>
      <w:r>
        <w:rPr>
          <w:rFonts w:hint="eastAsia"/>
          <w:lang w:val="x-none"/>
        </w:rPr>
        <w:t>Struts</w:t>
      </w:r>
      <w:r>
        <w:rPr>
          <w:lang w:val="x-none"/>
        </w:rPr>
        <w:t>2</w:t>
      </w:r>
      <w:r>
        <w:rPr>
          <w:lang w:val="x-none"/>
        </w:rPr>
        <w:t>的工作原理与使用方法</w:t>
      </w:r>
      <w:r>
        <w:rPr>
          <w:rFonts w:hint="eastAsia"/>
          <w:lang w:val="x-none"/>
        </w:rPr>
        <w:t>，</w:t>
      </w:r>
      <w:r>
        <w:rPr>
          <w:lang w:val="x-none"/>
        </w:rPr>
        <w:t>在没有经验的情况下自己解决了诸如项目路径配置错误</w:t>
      </w:r>
      <w:r>
        <w:rPr>
          <w:rFonts w:hint="eastAsia"/>
          <w:lang w:val="x-none"/>
        </w:rPr>
        <w:t>、</w:t>
      </w:r>
      <w:proofErr w:type="spellStart"/>
      <w:r>
        <w:rPr>
          <w:lang w:val="x-none"/>
        </w:rPr>
        <w:t>SQL</w:t>
      </w:r>
      <w:proofErr w:type="spellEnd"/>
      <w:r>
        <w:rPr>
          <w:lang w:val="x-none"/>
        </w:rPr>
        <w:t>联接错误等问题</w:t>
      </w:r>
      <w:r>
        <w:rPr>
          <w:rFonts w:hint="eastAsia"/>
          <w:lang w:val="x-none"/>
        </w:rPr>
        <w:t>，</w:t>
      </w:r>
      <w:r>
        <w:rPr>
          <w:lang w:val="x-none"/>
        </w:rPr>
        <w:t>其中的过程相当艰辛</w:t>
      </w:r>
      <w:r>
        <w:rPr>
          <w:rFonts w:hint="eastAsia"/>
          <w:lang w:val="x-none"/>
        </w:rPr>
        <w:t>。</w:t>
      </w:r>
      <w:r>
        <w:rPr>
          <w:lang w:val="x-none"/>
        </w:rPr>
        <w:t>在后台方面</w:t>
      </w:r>
      <w:r>
        <w:rPr>
          <w:rFonts w:hint="eastAsia"/>
          <w:lang w:val="x-none"/>
        </w:rPr>
        <w:t>，</w:t>
      </w:r>
      <w:r>
        <w:rPr>
          <w:lang w:val="x-none"/>
        </w:rPr>
        <w:t>我对不同</w:t>
      </w:r>
      <w:proofErr w:type="spellStart"/>
      <w:r>
        <w:rPr>
          <w:lang w:val="x-none"/>
        </w:rPr>
        <w:t>Action</w:t>
      </w:r>
      <w:r>
        <w:rPr>
          <w:lang w:val="x-none"/>
        </w:rPr>
        <w:t>之间的数据传递方式缺少了解</w:t>
      </w:r>
      <w:r>
        <w:rPr>
          <w:rFonts w:hint="eastAsia"/>
          <w:lang w:val="x-none"/>
        </w:rPr>
        <w:t>，</w:t>
      </w:r>
      <w:r>
        <w:rPr>
          <w:lang w:val="x-none"/>
        </w:rPr>
        <w:t>走了很多弯路</w:t>
      </w:r>
      <w:r>
        <w:rPr>
          <w:rFonts w:hint="eastAsia"/>
          <w:lang w:val="x-none"/>
        </w:rPr>
        <w:t>，</w:t>
      </w:r>
      <w:r>
        <w:rPr>
          <w:lang w:val="x-none"/>
        </w:rPr>
        <w:t>最后通过</w:t>
      </w:r>
      <w:r>
        <w:rPr>
          <w:lang w:val="x-none"/>
        </w:rPr>
        <w:t>url</w:t>
      </w:r>
      <w:r>
        <w:rPr>
          <w:lang w:val="x-none"/>
        </w:rPr>
        <w:t>的方式解决了在不同</w:t>
      </w:r>
      <w:r>
        <w:rPr>
          <w:lang w:val="x-none"/>
        </w:rPr>
        <w:t>action</w:t>
      </w:r>
      <w:r>
        <w:rPr>
          <w:lang w:val="x-none"/>
        </w:rPr>
        <w:t>之间传递信息的问题</w:t>
      </w:r>
      <w:r>
        <w:rPr>
          <w:rFonts w:hint="eastAsia"/>
          <w:lang w:val="x-none"/>
        </w:rPr>
        <w:t>；</w:t>
      </w:r>
      <w:r>
        <w:rPr>
          <w:lang w:val="x-none"/>
        </w:rPr>
        <w:t>在前端方面</w:t>
      </w:r>
      <w:r>
        <w:rPr>
          <w:rFonts w:hint="eastAsia"/>
          <w:lang w:val="x-none"/>
        </w:rPr>
        <w:t>，</w:t>
      </w:r>
      <w:r>
        <w:rPr>
          <w:lang w:val="x-none"/>
        </w:rPr>
        <w:t>我自学</w:t>
      </w:r>
      <w:r>
        <w:rPr>
          <w:lang w:val="x-none"/>
        </w:rPr>
        <w:t>HTML</w:t>
      </w:r>
      <w:r>
        <w:rPr>
          <w:lang w:val="x-none"/>
        </w:rPr>
        <w:t>与</w:t>
      </w:r>
      <w:r>
        <w:rPr>
          <w:lang w:val="x-none"/>
        </w:rPr>
        <w:t>CSS</w:t>
      </w:r>
      <w:proofErr w:type="spellEnd"/>
      <w:r>
        <w:rPr>
          <w:rFonts w:hint="eastAsia"/>
          <w:lang w:val="x-none"/>
        </w:rPr>
        <w:t>，</w:t>
      </w:r>
      <w:r>
        <w:rPr>
          <w:lang w:val="x-none"/>
        </w:rPr>
        <w:t>完成了页面的设计</w:t>
      </w:r>
      <w:r>
        <w:rPr>
          <w:rFonts w:hint="eastAsia"/>
          <w:lang w:val="x-none"/>
        </w:rPr>
        <w:t>。</w:t>
      </w:r>
    </w:p>
    <w:p w:rsidR="00E82608" w:rsidRPr="000E1EB6" w:rsidRDefault="00E82608" w:rsidP="00026B3B">
      <w:pPr>
        <w:ind w:leftChars="200" w:left="420"/>
        <w:rPr>
          <w:rFonts w:hint="eastAsia"/>
          <w:lang w:val="x-none"/>
        </w:rPr>
      </w:pPr>
      <w:r>
        <w:rPr>
          <w:lang w:val="x-none"/>
        </w:rPr>
        <w:tab/>
      </w:r>
      <w:r>
        <w:rPr>
          <w:lang w:val="x-none"/>
        </w:rPr>
        <w:t>尽管最后的成品看起来效果比较简陋</w:t>
      </w:r>
      <w:r>
        <w:rPr>
          <w:rFonts w:hint="eastAsia"/>
          <w:lang w:val="x-none"/>
        </w:rPr>
        <w:t>，</w:t>
      </w:r>
      <w:r>
        <w:rPr>
          <w:lang w:val="x-none"/>
        </w:rPr>
        <w:t>但是也完成了项目的所有基础要求</w:t>
      </w:r>
      <w:r>
        <w:rPr>
          <w:rFonts w:hint="eastAsia"/>
          <w:lang w:val="x-none"/>
        </w:rPr>
        <w:t>，</w:t>
      </w:r>
      <w:r>
        <w:rPr>
          <w:lang w:val="x-none"/>
        </w:rPr>
        <w:t>对于初次接触</w:t>
      </w:r>
      <w:proofErr w:type="spellStart"/>
      <w:r>
        <w:rPr>
          <w:lang w:val="x-none"/>
        </w:rPr>
        <w:t>WEB</w:t>
      </w:r>
      <w:r>
        <w:rPr>
          <w:lang w:val="x-none"/>
        </w:rPr>
        <w:t>开发的我而言已经是很满意了</w:t>
      </w:r>
      <w:r w:rsidR="00AC386B">
        <w:rPr>
          <w:rFonts w:hint="eastAsia"/>
          <w:lang w:val="x-none"/>
        </w:rPr>
        <w:t>。有了这一次的经验，以后应当</w:t>
      </w:r>
      <w:r w:rsidR="009C5E2C">
        <w:rPr>
          <w:rFonts w:hint="eastAsia"/>
          <w:lang w:val="x-none"/>
        </w:rPr>
        <w:t>会有更好的表现</w:t>
      </w:r>
      <w:proofErr w:type="spellEnd"/>
      <w:r w:rsidR="009C5E2C">
        <w:rPr>
          <w:rFonts w:hint="eastAsia"/>
          <w:lang w:val="x-none"/>
        </w:rPr>
        <w:t>。</w:t>
      </w:r>
      <w:bookmarkStart w:id="28" w:name="_GoBack"/>
      <w:bookmarkEnd w:id="28"/>
    </w:p>
    <w:sectPr w:rsidR="00E82608" w:rsidRPr="000E1EB6" w:rsidSect="008B3182">
      <w:headerReference w:type="first" r:id="rId35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F17" w:rsidRDefault="00764F17">
      <w:r>
        <w:separator/>
      </w:r>
    </w:p>
  </w:endnote>
  <w:endnote w:type="continuationSeparator" w:id="0">
    <w:p w:rsidR="00764F17" w:rsidRDefault="00764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608" w:rsidRDefault="00E82608" w:rsidP="008B3182">
    <w:pPr>
      <w:pStyle w:val="ac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E82608" w:rsidRDefault="00E82608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608" w:rsidRDefault="00E82608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608" w:rsidRDefault="00E82608">
    <w:pPr>
      <w:pStyle w:val="ac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608" w:rsidRDefault="00E82608" w:rsidP="00D61324">
    <w:pPr>
      <w:pStyle w:val="ac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9C5E2C">
      <w:rPr>
        <w:rStyle w:val="a3"/>
        <w:noProof/>
      </w:rPr>
      <w:t>23</w:t>
    </w:r>
    <w:r>
      <w:rPr>
        <w:rStyle w:val="a3"/>
      </w:rPr>
      <w:fldChar w:fldCharType="end"/>
    </w:r>
  </w:p>
  <w:p w:rsidR="00E82608" w:rsidRDefault="00E82608">
    <w:pPr>
      <w:pStyle w:val="a7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53035"/>
              <wp:effectExtent l="0" t="0" r="0" b="0"/>
              <wp:wrapNone/>
              <wp:docPr id="1" name="文本框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82608" w:rsidRDefault="00E82608">
                          <w:pPr>
                            <w:pStyle w:val="ac"/>
                            <w:rPr>
                              <w:rStyle w:val="a3"/>
                              <w:rFonts w:eastAsia="Arial Unicode MS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文本框83" o:spid="_x0000_s1026" style="position:absolute;left:0;text-align:left;margin-left:0;margin-top:0;width:9.05pt;height:12.0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" filled="f" stroked="f">
              <v:textbox style="mso-fit-shape-to-text:t" inset="0,0,0,0">
                <w:txbxContent>
                  <w:p w:rsidR="00E82608" w:rsidRDefault="00E82608">
                    <w:pPr>
                      <w:pStyle w:val="ac"/>
                      <w:rPr>
                        <w:rStyle w:val="a3"/>
                        <w:rFonts w:eastAsia="Arial Unicode MS"/>
                        <w:sz w:val="21"/>
                        <w:szCs w:val="21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F17" w:rsidRDefault="00764F17">
      <w:r>
        <w:separator/>
      </w:r>
    </w:p>
  </w:footnote>
  <w:footnote w:type="continuationSeparator" w:id="0">
    <w:p w:rsidR="00764F17" w:rsidRDefault="00764F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608" w:rsidRDefault="00E82608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608" w:rsidRDefault="00E82608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608" w:rsidRDefault="00E82608">
    <w:pPr>
      <w:pStyle w:val="a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608" w:rsidRPr="00491356" w:rsidRDefault="00E82608">
    <w:pPr>
      <w:pStyle w:val="a5"/>
      <w:pBdr>
        <w:bottom w:val="double" w:sz="4" w:space="1" w:color="auto"/>
      </w:pBdr>
      <w:rPr>
        <w:sz w:val="21"/>
        <w:szCs w:val="21"/>
        <w:lang w:eastAsia="zh-CN"/>
      </w:rPr>
    </w:pPr>
    <w:proofErr w:type="spellStart"/>
    <w:r>
      <w:rPr>
        <w:rFonts w:hint="eastAsia"/>
        <w:sz w:val="21"/>
        <w:szCs w:val="21"/>
      </w:rPr>
      <w:t>哈工大计算机学院《软件工程》</w:t>
    </w:r>
    <w:r>
      <w:rPr>
        <w:rFonts w:hint="eastAsia"/>
        <w:sz w:val="21"/>
        <w:szCs w:val="21"/>
        <w:lang w:eastAsia="zh-CN"/>
      </w:rPr>
      <w:t>实验报告</w:t>
    </w:r>
    <w:proofErr w:type="spellEnd"/>
    <w:r>
      <w:rPr>
        <w:rFonts w:hint="eastAsia"/>
        <w:sz w:val="21"/>
        <w:szCs w:val="21"/>
      </w:rPr>
      <w:tab/>
    </w:r>
    <w:r>
      <w:rPr>
        <w:rFonts w:hint="eastAsia"/>
        <w:sz w:val="21"/>
        <w:szCs w:val="21"/>
      </w:rPr>
      <w:tab/>
    </w:r>
    <w:r>
      <w:rPr>
        <w:rFonts w:hint="eastAsia"/>
        <w:sz w:val="21"/>
        <w:szCs w:val="21"/>
        <w:lang w:eastAsia="zh-CN"/>
      </w:rPr>
      <w:t>Lab 2</w:t>
    </w:r>
    <w:r>
      <w:rPr>
        <w:rFonts w:hint="eastAsia"/>
        <w:sz w:val="21"/>
        <w:szCs w:val="21"/>
        <w:lang w:eastAsia="zh-CN"/>
      </w:rPr>
      <w:t>：</w:t>
    </w:r>
    <w:proofErr w:type="spellStart"/>
    <w:r w:rsidRPr="00C62E11">
      <w:rPr>
        <w:rFonts w:hint="eastAsia"/>
        <w:sz w:val="21"/>
        <w:szCs w:val="21"/>
        <w:lang w:eastAsia="zh-CN"/>
      </w:rPr>
      <w:t>MVC</w:t>
    </w:r>
    <w:r w:rsidRPr="00C62E11">
      <w:rPr>
        <w:rFonts w:hint="eastAsia"/>
        <w:sz w:val="21"/>
        <w:szCs w:val="21"/>
        <w:lang w:eastAsia="zh-CN"/>
      </w:rPr>
      <w:t>编程与云平台部署</w:t>
    </w:r>
    <w:proofErr w:type="spellEnd"/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608" w:rsidRDefault="00E82608">
    <w:pPr>
      <w:pStyle w:val="a5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0"/>
    <w:multiLevelType w:val="multilevel"/>
    <w:tmpl w:val="000000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11"/>
    <w:multiLevelType w:val="multilevel"/>
    <w:tmpl w:val="000000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3" w15:restartNumberingAfterBreak="0">
    <w:nsid w:val="00000018"/>
    <w:multiLevelType w:val="multilevel"/>
    <w:tmpl w:val="00000018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000001B"/>
    <w:multiLevelType w:val="multilevel"/>
    <w:tmpl w:val="0000001B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5" w15:restartNumberingAfterBreak="0">
    <w:nsid w:val="0000001C"/>
    <w:multiLevelType w:val="multilevel"/>
    <w:tmpl w:val="0000001C"/>
    <w:lvl w:ilvl="0">
      <w:start w:val="1"/>
      <w:numFmt w:val="decimal"/>
      <w:lvlText w:val="%1．"/>
      <w:lvlJc w:val="left"/>
      <w:pPr>
        <w:ind w:left="16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6" w15:restartNumberingAfterBreak="0">
    <w:nsid w:val="0000001D"/>
    <w:multiLevelType w:val="multilevel"/>
    <w:tmpl w:val="0000001D"/>
    <w:lvl w:ilvl="0">
      <w:start w:val="1"/>
      <w:numFmt w:val="decimal"/>
      <w:lvlText w:val="%1）"/>
      <w:lvlJc w:val="left"/>
      <w:pPr>
        <w:ind w:left="7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int="default"/>
      </w:rPr>
    </w:lvl>
  </w:abstractNum>
  <w:abstractNum w:abstractNumId="7" w15:restartNumberingAfterBreak="0">
    <w:nsid w:val="0000001E"/>
    <w:multiLevelType w:val="multilevel"/>
    <w:tmpl w:val="000000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000001F"/>
    <w:multiLevelType w:val="multilevel"/>
    <w:tmpl w:val="0000001F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00000020"/>
    <w:multiLevelType w:val="multilevel"/>
    <w:tmpl w:val="00000020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10" w15:restartNumberingAfterBreak="0">
    <w:nsid w:val="00000021"/>
    <w:multiLevelType w:val="multilevel"/>
    <w:tmpl w:val="00000021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11" w15:restartNumberingAfterBreak="0">
    <w:nsid w:val="00000022"/>
    <w:multiLevelType w:val="multilevel"/>
    <w:tmpl w:val="00000022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default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168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13" w15:restartNumberingAfterBreak="0">
    <w:nsid w:val="00000024"/>
    <w:multiLevelType w:val="multilevel"/>
    <w:tmpl w:val="00000024"/>
    <w:lvl w:ilvl="0">
      <w:start w:val="1"/>
      <w:numFmt w:val="bullet"/>
      <w:lvlText w:val="•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500"/>
        </w:tabs>
        <w:ind w:left="150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220"/>
        </w:tabs>
        <w:ind w:left="222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60"/>
        </w:tabs>
        <w:ind w:left="366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80"/>
        </w:tabs>
        <w:ind w:left="438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820"/>
        </w:tabs>
        <w:ind w:left="582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540"/>
        </w:tabs>
        <w:ind w:left="6540" w:hanging="360"/>
      </w:pPr>
      <w:rPr>
        <w:rFonts w:ascii="宋体" w:hAnsi="宋体" w:hint="default"/>
      </w:rPr>
    </w:lvl>
  </w:abstractNum>
  <w:abstractNum w:abstractNumId="14" w15:restartNumberingAfterBreak="0">
    <w:nsid w:val="000000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6A53F31"/>
    <w:multiLevelType w:val="multilevel"/>
    <w:tmpl w:val="D03A00F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615E0F88"/>
    <w:multiLevelType w:val="multilevel"/>
    <w:tmpl w:val="F3B4FF4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10"/>
  </w:num>
  <w:num w:numId="9">
    <w:abstractNumId w:val="12"/>
  </w:num>
  <w:num w:numId="10">
    <w:abstractNumId w:val="3"/>
  </w:num>
  <w:num w:numId="11">
    <w:abstractNumId w:val="5"/>
  </w:num>
  <w:num w:numId="12">
    <w:abstractNumId w:val="13"/>
  </w:num>
  <w:num w:numId="13">
    <w:abstractNumId w:val="6"/>
  </w:num>
  <w:num w:numId="14">
    <w:abstractNumId w:val="11"/>
  </w:num>
  <w:num w:numId="15">
    <w:abstractNumId w:val="2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348D"/>
    <w:rsid w:val="000148C5"/>
    <w:rsid w:val="00026B3B"/>
    <w:rsid w:val="000542FE"/>
    <w:rsid w:val="00057D25"/>
    <w:rsid w:val="00081B5F"/>
    <w:rsid w:val="000C7022"/>
    <w:rsid w:val="000E1EB6"/>
    <w:rsid w:val="000F6CAD"/>
    <w:rsid w:val="00105400"/>
    <w:rsid w:val="001179E8"/>
    <w:rsid w:val="001510A2"/>
    <w:rsid w:val="00172A27"/>
    <w:rsid w:val="00181C03"/>
    <w:rsid w:val="001A5345"/>
    <w:rsid w:val="001C36EE"/>
    <w:rsid w:val="001E224E"/>
    <w:rsid w:val="001E4AEB"/>
    <w:rsid w:val="001F16F7"/>
    <w:rsid w:val="001F297D"/>
    <w:rsid w:val="00297322"/>
    <w:rsid w:val="0030727D"/>
    <w:rsid w:val="00311299"/>
    <w:rsid w:val="00313EA2"/>
    <w:rsid w:val="00344C73"/>
    <w:rsid w:val="0034509E"/>
    <w:rsid w:val="00346B61"/>
    <w:rsid w:val="003472EF"/>
    <w:rsid w:val="00362B87"/>
    <w:rsid w:val="003648CB"/>
    <w:rsid w:val="003846F0"/>
    <w:rsid w:val="003A36A9"/>
    <w:rsid w:val="003C47E3"/>
    <w:rsid w:val="003C7435"/>
    <w:rsid w:val="00403A3C"/>
    <w:rsid w:val="004207CF"/>
    <w:rsid w:val="00446F03"/>
    <w:rsid w:val="00491356"/>
    <w:rsid w:val="00491D59"/>
    <w:rsid w:val="004A2767"/>
    <w:rsid w:val="004A37D5"/>
    <w:rsid w:val="0051008B"/>
    <w:rsid w:val="00523D6F"/>
    <w:rsid w:val="005A65B1"/>
    <w:rsid w:val="005B31AD"/>
    <w:rsid w:val="005C2756"/>
    <w:rsid w:val="005C2AEC"/>
    <w:rsid w:val="00624F5E"/>
    <w:rsid w:val="006278E5"/>
    <w:rsid w:val="006333C9"/>
    <w:rsid w:val="00640D5B"/>
    <w:rsid w:val="00670FDB"/>
    <w:rsid w:val="006859F5"/>
    <w:rsid w:val="006A639A"/>
    <w:rsid w:val="006B02F0"/>
    <w:rsid w:val="006C67E8"/>
    <w:rsid w:val="006D1BBB"/>
    <w:rsid w:val="006E148D"/>
    <w:rsid w:val="00702C2F"/>
    <w:rsid w:val="00724773"/>
    <w:rsid w:val="00730D2F"/>
    <w:rsid w:val="00733C6E"/>
    <w:rsid w:val="007375AA"/>
    <w:rsid w:val="00740732"/>
    <w:rsid w:val="00740DDF"/>
    <w:rsid w:val="0075047F"/>
    <w:rsid w:val="00752EAC"/>
    <w:rsid w:val="007570F5"/>
    <w:rsid w:val="00764F17"/>
    <w:rsid w:val="00775DA1"/>
    <w:rsid w:val="007773E8"/>
    <w:rsid w:val="00783D23"/>
    <w:rsid w:val="0079219B"/>
    <w:rsid w:val="007B148C"/>
    <w:rsid w:val="007B5466"/>
    <w:rsid w:val="007B5A43"/>
    <w:rsid w:val="007E3CE2"/>
    <w:rsid w:val="007E4523"/>
    <w:rsid w:val="007E7FFD"/>
    <w:rsid w:val="007F5B9B"/>
    <w:rsid w:val="007F73B7"/>
    <w:rsid w:val="008676E8"/>
    <w:rsid w:val="00872EAA"/>
    <w:rsid w:val="008B3182"/>
    <w:rsid w:val="008B796D"/>
    <w:rsid w:val="008F3B5C"/>
    <w:rsid w:val="008F3D81"/>
    <w:rsid w:val="008F562D"/>
    <w:rsid w:val="009038CE"/>
    <w:rsid w:val="00911C10"/>
    <w:rsid w:val="00932C82"/>
    <w:rsid w:val="00934F33"/>
    <w:rsid w:val="0096003D"/>
    <w:rsid w:val="00994809"/>
    <w:rsid w:val="009C5E2C"/>
    <w:rsid w:val="009F3D3B"/>
    <w:rsid w:val="00A446C6"/>
    <w:rsid w:val="00A510CF"/>
    <w:rsid w:val="00A85F0B"/>
    <w:rsid w:val="00AA5321"/>
    <w:rsid w:val="00AB463C"/>
    <w:rsid w:val="00AC386B"/>
    <w:rsid w:val="00AE2350"/>
    <w:rsid w:val="00B07651"/>
    <w:rsid w:val="00B156B3"/>
    <w:rsid w:val="00B17434"/>
    <w:rsid w:val="00B27EBF"/>
    <w:rsid w:val="00BD2810"/>
    <w:rsid w:val="00BE357B"/>
    <w:rsid w:val="00BF706E"/>
    <w:rsid w:val="00C230D3"/>
    <w:rsid w:val="00C34F60"/>
    <w:rsid w:val="00C45FF0"/>
    <w:rsid w:val="00C60032"/>
    <w:rsid w:val="00C62E11"/>
    <w:rsid w:val="00C71BC1"/>
    <w:rsid w:val="00C951C0"/>
    <w:rsid w:val="00CC5D13"/>
    <w:rsid w:val="00CD1928"/>
    <w:rsid w:val="00CD7804"/>
    <w:rsid w:val="00CE06AF"/>
    <w:rsid w:val="00D514F5"/>
    <w:rsid w:val="00D61324"/>
    <w:rsid w:val="00D73964"/>
    <w:rsid w:val="00D831DF"/>
    <w:rsid w:val="00DA14B3"/>
    <w:rsid w:val="00DA2CB8"/>
    <w:rsid w:val="00DF30ED"/>
    <w:rsid w:val="00E20FF6"/>
    <w:rsid w:val="00E541B7"/>
    <w:rsid w:val="00E56930"/>
    <w:rsid w:val="00E82608"/>
    <w:rsid w:val="00E93452"/>
    <w:rsid w:val="00ED53CB"/>
    <w:rsid w:val="00EE4489"/>
    <w:rsid w:val="00F23836"/>
    <w:rsid w:val="00F3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850070-D40A-45C5-8BA2-EDA83A63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Char">
    <w:name w:val="标题 1 Char"/>
    <w:link w:val="10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Char">
    <w:name w:val="页眉 Char"/>
    <w:link w:val="a5"/>
    <w:rPr>
      <w:kern w:val="2"/>
      <w:sz w:val="18"/>
      <w:szCs w:val="18"/>
    </w:rPr>
  </w:style>
  <w:style w:type="character" w:customStyle="1" w:styleId="2Char0">
    <w:name w:val="正文首行缩进 2 Char"/>
    <w:link w:val="20"/>
    <w:rPr>
      <w:rFonts w:ascii="宋体"/>
      <w:i/>
      <w:color w:val="0000FF"/>
      <w:kern w:val="2"/>
      <w:sz w:val="24"/>
    </w:rPr>
  </w:style>
  <w:style w:type="character" w:customStyle="1" w:styleId="Char0">
    <w:name w:val="正文文本缩进 Char"/>
    <w:link w:val="a6"/>
    <w:rPr>
      <w:kern w:val="2"/>
      <w:sz w:val="21"/>
      <w:szCs w:val="24"/>
    </w:rPr>
  </w:style>
  <w:style w:type="character" w:customStyle="1" w:styleId="2Char1">
    <w:name w:val="正文首行缩进 2 Char1"/>
    <w:basedOn w:val="Char0"/>
    <w:rPr>
      <w:kern w:val="2"/>
      <w:sz w:val="21"/>
      <w:szCs w:val="24"/>
    </w:rPr>
  </w:style>
  <w:style w:type="character" w:customStyle="1" w:styleId="Char1">
    <w:name w:val="正文文本 Char"/>
    <w:link w:val="a7"/>
    <w:rPr>
      <w:kern w:val="2"/>
      <w:sz w:val="22"/>
    </w:rPr>
  </w:style>
  <w:style w:type="character" w:customStyle="1" w:styleId="Char10">
    <w:name w:val="正文文本 Char1"/>
    <w:rPr>
      <w:kern w:val="2"/>
      <w:sz w:val="21"/>
      <w:szCs w:val="24"/>
    </w:rPr>
  </w:style>
  <w:style w:type="character" w:customStyle="1" w:styleId="Char2">
    <w:name w:val="正文首行缩进 Char"/>
    <w:link w:val="a8"/>
    <w:rPr>
      <w:kern w:val="2"/>
      <w:sz w:val="22"/>
    </w:rPr>
  </w:style>
  <w:style w:type="character" w:customStyle="1" w:styleId="Char11">
    <w:name w:val="正文首行缩进 Char1"/>
    <w:basedOn w:val="Char10"/>
    <w:rPr>
      <w:kern w:val="2"/>
      <w:sz w:val="21"/>
      <w:szCs w:val="24"/>
    </w:rPr>
  </w:style>
  <w:style w:type="character" w:customStyle="1" w:styleId="CharChar">
    <w:name w:val="原点第二行 Char Char"/>
    <w:link w:val="a9"/>
    <w:rPr>
      <w:kern w:val="2"/>
      <w:sz w:val="24"/>
    </w:rPr>
  </w:style>
  <w:style w:type="paragraph" w:styleId="a8">
    <w:name w:val="Body Text First Indent"/>
    <w:basedOn w:val="a"/>
    <w:link w:val="Char2"/>
    <w:pPr>
      <w:ind w:firstLineChars="200" w:firstLine="498"/>
    </w:pPr>
    <w:rPr>
      <w:sz w:val="22"/>
      <w:szCs w:val="20"/>
      <w:lang w:val="x-none" w:eastAsia="x-none"/>
    </w:rPr>
  </w:style>
  <w:style w:type="paragraph" w:styleId="a6">
    <w:name w:val="Body Text Indent"/>
    <w:basedOn w:val="a"/>
    <w:link w:val="Char0"/>
    <w:pPr>
      <w:spacing w:after="120"/>
      <w:ind w:leftChars="200" w:left="420"/>
    </w:pPr>
    <w:rPr>
      <w:lang w:val="x-none" w:eastAsia="x-none"/>
    </w:rPr>
  </w:style>
  <w:style w:type="paragraph" w:styleId="40">
    <w:name w:val="toc 4"/>
    <w:basedOn w:val="a"/>
    <w:next w:val="a"/>
    <w:pPr>
      <w:ind w:leftChars="600" w:left="1260"/>
    </w:pPr>
  </w:style>
  <w:style w:type="paragraph" w:styleId="aa">
    <w:name w:val="index heading"/>
    <w:basedOn w:val="a"/>
    <w:next w:val="11"/>
    <w:rPr>
      <w:rFonts w:hint="eastAsia"/>
    </w:rPr>
  </w:style>
  <w:style w:type="paragraph" w:styleId="20">
    <w:name w:val="Body Text First Indent 2"/>
    <w:basedOn w:val="a6"/>
    <w:link w:val="2Char0"/>
    <w:pPr>
      <w:spacing w:after="0" w:line="240" w:lineRule="atLeast"/>
      <w:ind w:leftChars="0" w:left="0"/>
    </w:pPr>
    <w:rPr>
      <w:rFonts w:ascii="宋体"/>
      <w:i/>
      <w:color w:val="0000FF"/>
      <w:sz w:val="24"/>
      <w:szCs w:val="20"/>
    </w:rPr>
  </w:style>
  <w:style w:type="paragraph" w:styleId="a5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b">
    <w:name w:val="Document Map"/>
    <w:basedOn w:val="a"/>
    <w:pPr>
      <w:shd w:val="clear" w:color="auto" w:fill="000080"/>
    </w:pPr>
  </w:style>
  <w:style w:type="paragraph" w:styleId="21">
    <w:name w:val="toc 2"/>
    <w:basedOn w:val="a"/>
    <w:next w:val="a"/>
    <w:uiPriority w:val="39"/>
    <w:pPr>
      <w:ind w:leftChars="200" w:left="420"/>
    </w:pPr>
  </w:style>
  <w:style w:type="paragraph" w:styleId="11">
    <w:name w:val="index 1"/>
    <w:basedOn w:val="a"/>
    <w:next w:val="a"/>
  </w:style>
  <w:style w:type="paragraph" w:styleId="12">
    <w:name w:val="toc 1"/>
    <w:basedOn w:val="a"/>
    <w:next w:val="a"/>
    <w:uiPriority w:val="39"/>
    <w:pPr>
      <w:tabs>
        <w:tab w:val="left" w:pos="420"/>
        <w:tab w:val="right" w:leader="dot" w:pos="8296"/>
      </w:tabs>
    </w:pPr>
  </w:style>
  <w:style w:type="paragraph" w:styleId="30">
    <w:name w:val="toc 3"/>
    <w:basedOn w:val="a"/>
    <w:next w:val="a"/>
    <w:pPr>
      <w:ind w:leftChars="400" w:left="840"/>
    </w:p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ody Text"/>
    <w:basedOn w:val="a"/>
    <w:link w:val="Char1"/>
    <w:pPr>
      <w:spacing w:after="120"/>
    </w:pPr>
    <w:rPr>
      <w:sz w:val="22"/>
      <w:szCs w:val="20"/>
      <w:lang w:val="x-none" w:eastAsia="x-none"/>
    </w:rPr>
  </w:style>
  <w:style w:type="paragraph" w:customStyle="1" w:styleId="a9">
    <w:name w:val="原点第二行"/>
    <w:basedOn w:val="a"/>
    <w:link w:val="CharChar"/>
    <w:pPr>
      <w:ind w:leftChars="270" w:left="567"/>
    </w:pPr>
    <w:rPr>
      <w:sz w:val="24"/>
      <w:szCs w:val="20"/>
      <w:lang w:val="x-none" w:eastAsia="x-none"/>
    </w:rPr>
  </w:style>
  <w:style w:type="paragraph" w:customStyle="1" w:styleId="1">
    <w:name w:val="样式1"/>
    <w:basedOn w:val="4"/>
    <w:pPr>
      <w:numPr>
        <w:ilvl w:val="2"/>
        <w:numId w:val="1"/>
      </w:numPr>
      <w:tabs>
        <w:tab w:val="left" w:pos="709"/>
      </w:tabs>
    </w:pPr>
    <w:rPr>
      <w:sz w:val="24"/>
      <w:szCs w:val="24"/>
    </w:rPr>
  </w:style>
  <w:style w:type="paragraph" w:styleId="TOC">
    <w:name w:val="TOC Heading"/>
    <w:basedOn w:val="10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d">
    <w:name w:val="Table Grid"/>
    <w:basedOn w:val="a1"/>
    <w:rsid w:val="00C230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7504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75047F"/>
    <w:rPr>
      <w:rFonts w:ascii="宋体" w:hAnsi="宋体" w:cs="宋体"/>
      <w:sz w:val="24"/>
      <w:szCs w:val="24"/>
    </w:rPr>
  </w:style>
  <w:style w:type="paragraph" w:styleId="ae">
    <w:name w:val="List Paragraph"/>
    <w:basedOn w:val="a"/>
    <w:uiPriority w:val="34"/>
    <w:qFormat/>
    <w:rsid w:val="007504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eader" Target="header5.xml"/><Relationship Id="rId8" Type="http://schemas.openxmlformats.org/officeDocument/2006/relationships/header" Target="head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25</Pages>
  <Words>2305</Words>
  <Characters>13140</Characters>
  <Application>Microsoft Office Word</Application>
  <DocSecurity>0</DocSecurity>
  <PresentationFormat/>
  <Lines>109</Lines>
  <Paragraphs>30</Paragraphs>
  <Slides>0</Slides>
  <Notes>0</Notes>
  <HiddenSlides>0</HiddenSlides>
  <MMClips>0</MMClips>
  <ScaleCrop>false</ScaleCrop>
  <Manager/>
  <Company>HIT-ICES</Company>
  <LinksUpToDate>false</LinksUpToDate>
  <CharactersWithSpaces>15415</CharactersWithSpaces>
  <SharedDoc>false</SharedDoc>
  <HLinks>
    <vt:vector size="144" baseType="variant">
      <vt:variant>
        <vt:i4>1769522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_Toc387752313</vt:lpwstr>
      </vt:variant>
      <vt:variant>
        <vt:i4>1769522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_Toc387752312</vt:lpwstr>
      </vt:variant>
      <vt:variant>
        <vt:i4>1769522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_Toc387752311</vt:lpwstr>
      </vt:variant>
      <vt:variant>
        <vt:i4>1769522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_Toc387752310</vt:lpwstr>
      </vt:variant>
      <vt:variant>
        <vt:i4>1703986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_Toc387752309</vt:lpwstr>
      </vt:variant>
      <vt:variant>
        <vt:i4>1703986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_Toc387752308</vt:lpwstr>
      </vt:variant>
      <vt:variant>
        <vt:i4>1703986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_Toc387752307</vt:lpwstr>
      </vt:variant>
      <vt:variant>
        <vt:i4>1703986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_Toc387752306</vt:lpwstr>
      </vt:variant>
      <vt:variant>
        <vt:i4>1703986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_Toc387752305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_Toc387752304</vt:lpwstr>
      </vt:variant>
      <vt:variant>
        <vt:i4>1703986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_Toc387752303</vt:lpwstr>
      </vt:variant>
      <vt:variant>
        <vt:i4>1703986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_Toc387752302</vt:lpwstr>
      </vt:variant>
      <vt:variant>
        <vt:i4>1703986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_Toc387752301</vt:lpwstr>
      </vt:variant>
      <vt:variant>
        <vt:i4>1703986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_Toc387752300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_Toc387752299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_Toc387752298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_Toc387752297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_Toc387752296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_Toc387752295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_Toc387752294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_Toc387752293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_Toc387752292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_Toc387752291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_Toc387752290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Wang Zhongjie</dc:creator>
  <cp:keywords/>
  <dc:description/>
  <cp:lastModifiedBy>Xiangxi Zhang</cp:lastModifiedBy>
  <cp:revision>23</cp:revision>
  <cp:lastPrinted>2008-09-02T05:16:00Z</cp:lastPrinted>
  <dcterms:created xsi:type="dcterms:W3CDTF">2016-10-08T18:41:00Z</dcterms:created>
  <dcterms:modified xsi:type="dcterms:W3CDTF">2016-10-10T15:02:00Z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2052-8.1.0.3363</vt:lpwstr>
  </property>
</Properties>
</file>